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Project Submission Document</w:t>
      </w:r>
    </w:p>
    <w:p>
      <w:pPr>
        <w:pStyle w:val="normal1"/>
        <w:rPr/>
      </w:pPr>
      <w:r>
        <w:rPr/>
        <w:t>Course: Enterprise Application Development</w:t>
      </w:r>
    </w:p>
    <w:p>
      <w:pPr>
        <w:pStyle w:val="normal1"/>
        <w:rPr/>
      </w:pPr>
      <w:r>
        <w:rPr/>
        <w:t>Semester: Spring 2025</w:t>
      </w:r>
    </w:p>
    <w:p>
      <w:pPr>
        <w:pStyle w:val="normal1"/>
        <w:rPr/>
      </w:pPr>
      <w:r>
        <w:rPr/>
        <w:t>Instructor: Khalid Hussain</w:t>
      </w:r>
    </w:p>
    <w:p>
      <w:pPr>
        <w:pStyle w:val="normal1"/>
        <w:rPr/>
      </w:pPr>
      <w:r>
        <w:rPr/>
        <w:t>Submission Date: July 01, 2025</w:t>
      </w:r>
    </w:p>
    <w:p>
      <w:pPr>
        <w:pStyle w:val="normal1"/>
        <w:rPr/>
      </w:pPr>
      <w:r>
        <w:rPr/>
        <w:br/>
      </w:r>
    </w:p>
    <w:p>
      <w:pPr>
        <w:pStyle w:val="Heading1"/>
        <w:rPr/>
      </w:pPr>
      <w:r>
        <w:rPr/>
        <w:t>Project Title</w:t>
      </w:r>
    </w:p>
    <w:p>
      <w:pPr>
        <w:pStyle w:val="normal1"/>
        <w:rPr/>
      </w:pPr>
      <w:r>
        <w:rPr/>
        <w:t>DO IT! (TASKER)</w:t>
      </w:r>
    </w:p>
    <w:p>
      <w:pPr>
        <w:pStyle w:val="Heading1"/>
        <w:rPr/>
      </w:pPr>
      <w:r>
        <w:rPr/>
        <w:t>Team Members</w:t>
      </w:r>
    </w:p>
    <w:p>
      <w:pPr>
        <w:pStyle w:val="normal1"/>
        <w:rPr/>
      </w:pPr>
      <w:r>
        <w:rPr/>
        <w:t>| Name | Roll Number | Contribution |</w:t>
        <w:br/>
        <w:t>|------|-------------|--------------|</w:t>
        <w:br/>
        <w:t>| Syed Umer | 023-22-0196 | Complete Project |</w:t>
        <w:br/>
      </w:r>
    </w:p>
    <w:p>
      <w:pPr>
        <w:pStyle w:val="Heading1"/>
        <w:rPr/>
      </w:pPr>
      <w:r>
        <w:rPr/>
        <w:t>Project Description</w:t>
      </w:r>
    </w:p>
    <w:p>
      <w:pPr>
        <w:pStyle w:val="Normal"/>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E6EDF3"/>
          <w:sz w:val="21"/>
          <w:shd w:fill="0D1117" w:val="clear"/>
        </w:rPr>
        <w:t>A full-stack task management platform that connects clients with skilled providers for Local Tasks. Clients can post tasks and receive bids from providers, while providers can browse available tasks and submit proposals.</w:t>
      </w:r>
    </w:p>
    <w:p>
      <w:pPr>
        <w:pStyle w:val="normal1"/>
        <w:rPr/>
      </w:pPr>
      <w:r>
        <w:rPr/>
      </w:r>
    </w:p>
    <w:p>
      <w:pPr>
        <w:pStyle w:val="Heading1"/>
        <w:rPr/>
      </w:pPr>
      <w:r>
        <w:rPr/>
        <w:t>Technology Stack</w:t>
      </w:r>
    </w:p>
    <w:p>
      <w:pPr>
        <w:pStyle w:val="normal1"/>
        <w:rPr/>
      </w:pPr>
      <w:r>
        <w:rPr/>
        <w:t>- Frontend: ReactJS</w:t>
        <w:br/>
        <w:t>- Backend: Node.js, ExpressJS</w:t>
        <w:br/>
        <w:t xml:space="preserve">- Database: MongoDB </w:t>
        <w:br/>
        <w:t>- Version Control: GitHub</w:t>
      </w:r>
    </w:p>
    <w:p>
      <w:pPr>
        <w:pStyle w:val="Heading1"/>
        <w:rPr/>
      </w:pPr>
      <w:r>
        <w:rPr/>
        <w:t>Project Features</w:t>
      </w:r>
    </w:p>
    <w:p>
      <w:pPr>
        <w:pStyle w:val="Normal"/>
        <w:spacing w:lineRule="atLeast" w:line="285" w:before="0" w:after="0"/>
        <w:ind w:hanging="0" w:left="0" w:right="0"/>
        <w:rPr>
          <w:rFonts w:ascii="Droid Sans Mono;monospace;monospace" w:hAnsi="Droid Sans Mono;monospace;monospace"/>
          <w:b/>
          <w:color w:val="79C0FF"/>
          <w:sz w:val="21"/>
          <w:shd w:fill="0D1117" w:val="clear"/>
        </w:rPr>
      </w:pPr>
      <w:r>
        <w:rPr>
          <w:rFonts w:ascii="Droid Sans Mono;monospace;monospace" w:hAnsi="Droid Sans Mono;monospace;monospace"/>
          <w:b/>
          <w:color w:val="79C0FF"/>
          <w:sz w:val="21"/>
          <w:shd w:fill="0D1117" w:val="clear"/>
        </w:rPr>
        <w:t>### For Clients:</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**Task Management**</w:t>
      </w:r>
      <w:r>
        <w:rPr>
          <w:rFonts w:ascii="Droid Sans Mono;monospace;monospace" w:hAnsi="Droid Sans Mono;monospace;monospace"/>
          <w:b w:val="false"/>
          <w:color w:val="E6EDF3"/>
          <w:sz w:val="21"/>
          <w:shd w:fill="0D1117" w:val="clear"/>
        </w:rPr>
        <w:t>: Post, edit, and delete tasks</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**Bid Management**</w:t>
      </w:r>
      <w:r>
        <w:rPr>
          <w:rFonts w:ascii="Droid Sans Mono;monospace;monospace" w:hAnsi="Droid Sans Mono;monospace;monospace"/>
          <w:b w:val="false"/>
          <w:color w:val="E6EDF3"/>
          <w:sz w:val="21"/>
          <w:shd w:fill="0D1117" w:val="clear"/>
        </w:rPr>
        <w:t>: View and manage bids from providers</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**Task Assignment**</w:t>
      </w:r>
      <w:r>
        <w:rPr>
          <w:rFonts w:ascii="Droid Sans Mono;monospace;monospace" w:hAnsi="Droid Sans Mono;monospace;monospace"/>
          <w:b w:val="false"/>
          <w:color w:val="E6EDF3"/>
          <w:sz w:val="21"/>
          <w:shd w:fill="0D1117" w:val="clear"/>
        </w:rPr>
        <w:t>: Assign tasks to selected providers</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**Dashboard**</w:t>
      </w:r>
      <w:r>
        <w:rPr>
          <w:rFonts w:ascii="Droid Sans Mono;monospace;monospace" w:hAnsi="Droid Sans Mono;monospace;monospace"/>
          <w:b w:val="false"/>
          <w:color w:val="E6EDF3"/>
          <w:sz w:val="21"/>
          <w:shd w:fill="0D1117" w:val="clear"/>
        </w:rPr>
        <w:t>: Track task statistics and progress</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**Reviews**</w:t>
      </w:r>
      <w:r>
        <w:rPr>
          <w:rFonts w:ascii="Droid Sans Mono;monospace;monospace" w:hAnsi="Droid Sans Mono;monospace;monospace"/>
          <w:b w:val="false"/>
          <w:color w:val="E6EDF3"/>
          <w:sz w:val="21"/>
          <w:shd w:fill="0D1117" w:val="clear"/>
        </w:rPr>
        <w:t>: Rate and review completed work</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79C0FF"/>
          <w:sz w:val="21"/>
          <w:shd w:fill="0D1117" w:val="clear"/>
        </w:rPr>
      </w:pPr>
      <w:r>
        <w:rPr>
          <w:rFonts w:ascii="Droid Sans Mono;monospace;monospace" w:hAnsi="Droid Sans Mono;monospace;monospace"/>
          <w:b/>
          <w:color w:val="79C0FF"/>
          <w:sz w:val="21"/>
          <w:shd w:fill="0D1117" w:val="clear"/>
        </w:rPr>
        <w:t>### For Providers:</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**Task Discovery**</w:t>
      </w:r>
      <w:r>
        <w:rPr>
          <w:rFonts w:ascii="Droid Sans Mono;monospace;monospace" w:hAnsi="Droid Sans Mono;monospace;monospace"/>
          <w:b w:val="false"/>
          <w:color w:val="E6EDF3"/>
          <w:sz w:val="21"/>
          <w:shd w:fill="0D1117" w:val="clear"/>
        </w:rPr>
        <w:t>: Browse available tasks by category</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**Bidding System**</w:t>
      </w:r>
      <w:r>
        <w:rPr>
          <w:rFonts w:ascii="Droid Sans Mono;monospace;monospace" w:hAnsi="Droid Sans Mono;monospace;monospace"/>
          <w:b w:val="false"/>
          <w:color w:val="E6EDF3"/>
          <w:sz w:val="21"/>
          <w:shd w:fill="0D1117" w:val="clear"/>
        </w:rPr>
        <w:t>: Submit proposals with custom pricing</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**Dashboard**</w:t>
      </w:r>
      <w:r>
        <w:rPr>
          <w:rFonts w:ascii="Droid Sans Mono;monospace;monospace" w:hAnsi="Droid Sans Mono;monospace;monospace"/>
          <w:b w:val="false"/>
          <w:color w:val="E6EDF3"/>
          <w:sz w:val="21"/>
          <w:shd w:fill="0D1117" w:val="clear"/>
        </w:rPr>
        <w:t>: Manage applications and track earnings</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**Profile Management**</w:t>
      </w:r>
      <w:r>
        <w:rPr>
          <w:rFonts w:ascii="Droid Sans Mono;monospace;monospace" w:hAnsi="Droid Sans Mono;monospace;monospace"/>
          <w:b w:val="false"/>
          <w:color w:val="E6EDF3"/>
          <w:sz w:val="21"/>
          <w:shd w:fill="0D1117" w:val="clear"/>
        </w:rPr>
        <w:t>: Showcase skills and experience</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**Task Completion**</w:t>
      </w:r>
      <w:r>
        <w:rPr>
          <w:rFonts w:ascii="Droid Sans Mono;monospace;monospace" w:hAnsi="Droid Sans Mono;monospace;monospace"/>
          <w:b w:val="false"/>
          <w:color w:val="E6EDF3"/>
          <w:sz w:val="21"/>
          <w:shd w:fill="0D1117" w:val="clear"/>
        </w:rPr>
        <w:t>: Update task status and complete work</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79C0FF"/>
          <w:sz w:val="21"/>
          <w:shd w:fill="0D1117" w:val="clear"/>
        </w:rPr>
      </w:pPr>
      <w:r>
        <w:rPr>
          <w:rFonts w:ascii="Droid Sans Mono;monospace;monospace" w:hAnsi="Droid Sans Mono;monospace;monospace"/>
          <w:b/>
          <w:color w:val="79C0FF"/>
          <w:sz w:val="21"/>
          <w:shd w:fill="0D1117" w:val="clear"/>
        </w:rPr>
        <w:t>### General Features:</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**Authentication**</w:t>
      </w:r>
      <w:r>
        <w:rPr>
          <w:rFonts w:ascii="Droid Sans Mono;monospace;monospace" w:hAnsi="Droid Sans Mono;monospace;monospace"/>
          <w:b w:val="false"/>
          <w:color w:val="E6EDF3"/>
          <w:sz w:val="21"/>
          <w:shd w:fill="0D1117" w:val="clear"/>
        </w:rPr>
        <w:t>: Secure user registration and login</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**Role-based Access**</w:t>
      </w:r>
      <w:r>
        <w:rPr>
          <w:rFonts w:ascii="Droid Sans Mono;monospace;monospace" w:hAnsi="Droid Sans Mono;monospace;monospace"/>
          <w:b w:val="false"/>
          <w:color w:val="E6EDF3"/>
          <w:sz w:val="21"/>
          <w:shd w:fill="0D1117" w:val="clear"/>
        </w:rPr>
        <w:t>: Separate interfaces for clients and providers</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**Real-time Updates**</w:t>
      </w:r>
      <w:r>
        <w:rPr>
          <w:rFonts w:ascii="Droid Sans Mono;monospace;monospace" w:hAnsi="Droid Sans Mono;monospace;monospace"/>
          <w:b w:val="false"/>
          <w:color w:val="E6EDF3"/>
          <w:sz w:val="21"/>
          <w:shd w:fill="0D1117" w:val="clear"/>
        </w:rPr>
        <w:t>: Live task and bid updates</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**Responsive Design**</w:t>
      </w:r>
      <w:r>
        <w:rPr>
          <w:rFonts w:ascii="Droid Sans Mono;monospace;monospace" w:hAnsi="Droid Sans Mono;monospace;monospace"/>
          <w:b w:val="false"/>
          <w:color w:val="E6EDF3"/>
          <w:sz w:val="21"/>
          <w:shd w:fill="0D1117" w:val="clear"/>
        </w:rPr>
        <w:t>: Mobile-friendly interface</w:t>
      </w:r>
    </w:p>
    <w:p>
      <w:pPr>
        <w:pStyle w:val="Normal"/>
        <w:spacing w:lineRule="atLeast" w:line="285" w:before="0" w:after="0"/>
        <w:ind w:hanging="0" w:left="0" w:right="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FFA657"/>
          <w:sz w:val="21"/>
          <w:shd w:fill="0D1117" w:val="clear"/>
        </w:rPr>
        <w:t>-</w:t>
      </w:r>
      <w:r>
        <w:rPr>
          <w:rFonts w:ascii="Droid Sans Mono;monospace;monospace" w:hAnsi="Droid Sans Mono;monospace;monospace"/>
          <w:b w:val="false"/>
          <w:color w:val="E6EDF3"/>
          <w:sz w:val="21"/>
          <w:shd w:fill="0D1117" w:val="clear"/>
        </w:rPr>
        <w:t xml:space="preserve"> </w:t>
      </w:r>
      <w:r>
        <w:rPr>
          <w:rFonts w:ascii="Droid Sans Mono;monospace;monospace" w:hAnsi="Droid Sans Mono;monospace;monospace"/>
          <w:b/>
          <w:color w:val="E6EDF3"/>
          <w:sz w:val="21"/>
          <w:shd w:fill="0D1117" w:val="clear"/>
        </w:rPr>
        <w:t>**Dark Mode**</w:t>
      </w:r>
      <w:r>
        <w:rPr>
          <w:rFonts w:ascii="Droid Sans Mono;monospace;monospace" w:hAnsi="Droid Sans Mono;monospace;monospace"/>
          <w:b w:val="false"/>
          <w:color w:val="E6EDF3"/>
          <w:sz w:val="21"/>
          <w:shd w:fill="0D1117" w:val="clear"/>
        </w:rPr>
        <w:t>: Toggle between light and dark themes</w:t>
      </w:r>
    </w:p>
    <w:p>
      <w:pPr>
        <w:pStyle w:val="Normal"/>
        <w:spacing w:lineRule="atLeast" w:line="285" w:before="0" w:after="0"/>
        <w:rPr>
          <w:rFonts w:ascii="Droid Sans Mono;monospace;monospace" w:hAnsi="Droid Sans Mono;monospace;monospace"/>
          <w:b w:val="false"/>
          <w:color w:val="E6EDF3"/>
          <w:sz w:val="21"/>
          <w:shd w:fill="0D1117" w:val="clear"/>
        </w:rPr>
      </w:pPr>
      <w:r>
        <w:rPr>
          <w:rFonts w:ascii="Droid Sans Mono;monospace;monospace" w:hAnsi="Droid Sans Mono;monospace;monospace"/>
          <w:b w:val="false"/>
          <w:color w:val="E6EDF3"/>
          <w:sz w:val="21"/>
          <w:shd w:fill="0D1117" w:val="clear"/>
        </w:rPr>
      </w:r>
    </w:p>
    <w:p>
      <w:pPr>
        <w:pStyle w:val="normal1"/>
        <w:rPr/>
      </w:pPr>
      <w:r>
        <w:rPr/>
      </w:r>
    </w:p>
    <w:p>
      <w:pPr>
        <w:pStyle w:val="Heading1"/>
        <w:rPr/>
      </w:pPr>
      <w:r>
        <w:rPr/>
        <w:t>GitHub Repository</w:t>
      </w:r>
    </w:p>
    <w:p>
      <w:pPr>
        <w:pStyle w:val="normal1"/>
        <w:rPr/>
      </w:pPr>
      <w:r>
        <w:rPr/>
        <w:t>https://github.com/umarprivit/just_do_it</w:t>
      </w:r>
    </w:p>
    <w:p>
      <w:pPr>
        <w:pStyle w:val="Heading1"/>
        <w:rPr/>
      </w:pPr>
      <w:r>
        <w:rPr/>
        <w:t>Live Demo (If Deployed)</w:t>
      </w:r>
    </w:p>
    <w:p>
      <w:pPr>
        <w:pStyle w:val="normal1"/>
        <w:rPr/>
      </w:pPr>
      <w:r>
        <w:rPr/>
        <w:t>https://just-do-it-peach.vercel.app/</w:t>
      </w:r>
    </w:p>
    <w:p>
      <w:pPr>
        <w:pStyle w:val="Heading1"/>
        <w:rPr/>
      </w:pPr>
      <w:r>
        <w:rPr/>
        <w:t>Screenshots</w:t>
      </w:r>
    </w:p>
    <w:p>
      <w:pPr>
        <w:pStyle w:val="normal1"/>
        <w:rPr/>
      </w:pPr>
      <w:r>
        <w:rPr/>
        <w:t>DARK MODE:</w:t>
      </w:r>
    </w:p>
    <w:p>
      <w:pPr>
        <w:pStyle w:val="normal1"/>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2755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2755900"/>
                    </a:xfrm>
                    <a:prstGeom prst="rect">
                      <a:avLst/>
                    </a:prstGeom>
                    <a:noFill/>
                  </pic:spPr>
                </pic:pic>
              </a:graphicData>
            </a:graphic>
          </wp:anchor>
        </w:drawing>
      </w:r>
      <w:r>
        <w:rPr/>
        <w:t xml:space="preserve"> </w:t>
      </w:r>
    </w:p>
    <w:p>
      <w:pPr>
        <w:pStyle w:val="normal1"/>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2755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2755900"/>
                    </a:xfrm>
                    <a:prstGeom prst="rect">
                      <a:avLst/>
                    </a:prstGeom>
                    <a:noFill/>
                  </pic:spPr>
                </pic:pic>
              </a:graphicData>
            </a:graphic>
          </wp:anchor>
        </w:drawing>
      </w:r>
      <w:r>
        <w:rPr/>
        <w:t xml:space="preserve"> </w:t>
      </w:r>
    </w:p>
    <w:p>
      <w:pPr>
        <w:pStyle w:val="normal1"/>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27559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2755900"/>
                    </a:xfrm>
                    <a:prstGeom prst="rect">
                      <a:avLst/>
                    </a:prstGeom>
                    <a:noFill/>
                  </pic:spPr>
                </pic:pic>
              </a:graphicData>
            </a:graphic>
          </wp:anchor>
        </w:drawing>
      </w:r>
      <w:r>
        <w:rPr/>
        <w:t xml:space="preserve"> </w:t>
      </w:r>
      <w:r>
        <w:rPr/>
        <w:tab/>
      </w:r>
    </w:p>
    <w:p>
      <w:pPr>
        <w:pStyle w:val="normal1"/>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6400" cy="2755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2755900"/>
                    </a:xfrm>
                    <a:prstGeom prst="rect">
                      <a:avLst/>
                    </a:prstGeom>
                    <a:noFill/>
                  </pic:spPr>
                </pic:pic>
              </a:graphicData>
            </a:graphic>
          </wp:anchor>
        </w:drawing>
      </w:r>
      <w:r>
        <w:rPr/>
        <w:t xml:space="preserve"> </w:t>
      </w:r>
    </w:p>
    <w:p>
      <w:pPr>
        <w:pStyle w:val="normal1"/>
        <w:rPr/>
      </w:pPr>
      <w:r>
        <w:rPr/>
      </w:r>
    </w:p>
    <w:p>
      <w:pPr>
        <w:pStyle w:val="normal1"/>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27559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2755900"/>
                    </a:xfrm>
                    <a:prstGeom prst="rect">
                      <a:avLst/>
                    </a:prstGeom>
                    <a:noFill/>
                  </pic:spPr>
                </pic:pic>
              </a:graphicData>
            </a:graphic>
          </wp:anchor>
        </w:drawing>
      </w:r>
      <w:r>
        <w:rPr/>
        <w:t xml:space="preserve"> </w:t>
      </w:r>
    </w:p>
    <w:p>
      <w:pPr>
        <w:pStyle w:val="normal1"/>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86400" cy="27559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86400" cy="2755900"/>
                    </a:xfrm>
                    <a:prstGeom prst="rect">
                      <a:avLst/>
                    </a:prstGeom>
                    <a:noFill/>
                  </pic:spPr>
                </pic:pic>
              </a:graphicData>
            </a:graphic>
          </wp:anchor>
        </w:drawing>
      </w:r>
    </w:p>
    <w:p>
      <w:pPr>
        <w:pStyle w:val="Heading1"/>
        <w:rPr/>
      </w:pPr>
      <w:r>
        <w:rPr/>
        <w:t xml:space="preserve">Project Documentation  </w:t>
      </w:r>
    </w:p>
    <w:p>
      <w:pPr>
        <w:pStyle w:val="normal1"/>
        <w:rPr/>
      </w:pPr>
      <w:r>
        <w:rPr/>
        <w:t>- README File: Included in GitHub repo</w:t>
        <w:br/>
        <w:t>- API Documentation: [Include here or link if applicable]</w:t>
        <w:br/>
        <w:t>- Installation Steps:</w:t>
        <w:br/>
        <w:t xml:space="preserve"> </w:t>
      </w:r>
    </w:p>
    <w:p>
      <w:pPr>
        <w:pStyle w:val="Heading1"/>
        <w:rPr/>
      </w:pPr>
      <w:r>
        <w:rPr/>
        <w:t>Evaluation Criteria Checklist</w:t>
      </w:r>
    </w:p>
    <w:p>
      <w:pPr>
        <w:pStyle w:val="normal1"/>
        <w:rPr/>
      </w:pPr>
      <w:r>
        <w:rPr/>
        <w:t>| Criteria |                                       | Completed (✔/✖) |</w:t>
        <w:br/>
        <w:t>|--------------------------------------|-------------------------|</w:t>
        <w:br/>
        <w:t>| Project Demo &amp; Presentation                  done</w:t>
        <w:tab/>
        <w:br/>
        <w:t>| Code Quality &amp; Structure                          done</w:t>
        <w:br/>
        <w:t>| Project Understanding                              done</w:t>
        <w:br/>
        <w:t>| Functionality &amp; Features                          done</w:t>
        <w:br/>
        <w:t>| Creativity &amp; UI/UX                                       done</w:t>
        <w:br/>
        <w:t>| Version Control &amp; Documentation       partially done</w:t>
      </w:r>
    </w:p>
    <w:p>
      <w:pPr>
        <w:pStyle w:val="Heading1"/>
        <w:rPr/>
      </w:pPr>
      <w:r>
        <w:rPr/>
        <w:t>Reflections</w:t>
      </w:r>
    </w:p>
    <w:p>
      <w:pPr>
        <w:pStyle w:val="normal1"/>
        <w:rPr/>
      </w:pPr>
      <w:r>
        <w:rPr/>
        <w:t>- Challenges faced and how they were overcome</w:t>
        <w:br/>
        <w:t>- What each member learned from the project</w:t>
        <w:br/>
        <w:t>- Suggestions for future improvements</w:t>
      </w:r>
    </w:p>
    <w:p>
      <w:pPr>
        <w:pStyle w:val="Heading1"/>
        <w:rPr/>
      </w:pPr>
      <w:r>
        <w:rPr/>
        <w:t>Submission Instructions</w:t>
      </w:r>
    </w:p>
    <w:p>
      <w:pPr>
        <w:pStyle w:val="normal1"/>
        <w:widowControl/>
        <w:bidi w:val="0"/>
        <w:spacing w:lineRule="auto" w:line="276" w:before="0" w:after="200"/>
        <w:jc w:val="left"/>
        <w:rPr/>
      </w:pPr>
      <w:r>
        <w:rPr/>
        <w:t>- Submit this document along with your project folder (don’t include the node_modules folder).</w:t>
        <w:br/>
        <w:t>- Ensure the GitHub repository is public or shared with me.</w:t>
        <w:br/>
        <w:t>- Include working links to the deployed app (if applicable).</w:t>
        <w:br/>
        <w:t>- Do not zip this document.</w:t>
        <w:br/>
        <w:t>- Submit on LMS.</w:t>
      </w:r>
    </w:p>
    <w:sectPr>
      <w:type w:val="nextPage"/>
      <w:pgSz w:w="12240" w:h="15840"/>
      <w:pgMar w:left="1800" w:right="180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52"/>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mbria" w:hAnsi="Cambria" w:eastAsia="Cambria" w:cs="Cambria"/>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0"/>
    </w:pPr>
    <w:rPr>
      <w:rFonts w:ascii="Calibri" w:hAnsi="Calibri" w:eastAsia="Calibri" w:cs="Calibri"/>
      <w:b/>
      <w:color w:val="366091"/>
      <w:sz w:val="28"/>
      <w:szCs w:val="28"/>
    </w:rPr>
  </w:style>
  <w:style w:type="paragraph" w:styleId="Heading2">
    <w:name w:val="heading 2"/>
    <w:basedOn w:val="normal1"/>
    <w:next w:val="normal1"/>
    <w:qFormat/>
    <w:pPr>
      <w:keepNext w:val="true"/>
      <w:keepLines/>
      <w:spacing w:lineRule="auto" w:line="240" w:before="200" w:after="0"/>
    </w:pPr>
    <w:rPr>
      <w:rFonts w:ascii="Calibri" w:hAnsi="Calibri" w:eastAsia="Calibri" w:cs="Calibri"/>
      <w:b/>
      <w:color w:val="4F81BD"/>
      <w:sz w:val="26"/>
      <w:szCs w:val="26"/>
    </w:rPr>
  </w:style>
  <w:style w:type="paragraph" w:styleId="Heading3">
    <w:name w:val="heading 3"/>
    <w:basedOn w:val="normal1"/>
    <w:next w:val="normal1"/>
    <w:qFormat/>
    <w:pPr>
      <w:keepNext w:val="true"/>
      <w:keepLines/>
      <w:spacing w:lineRule="auto" w:line="240" w:before="200" w:after="0"/>
    </w:pPr>
    <w:rPr>
      <w:rFonts w:ascii="Calibri" w:hAnsi="Calibri" w:eastAsia="Calibri" w:cs="Calibri"/>
      <w:b/>
      <w:color w:val="4F81BD"/>
    </w:rPr>
  </w:style>
  <w:style w:type="paragraph" w:styleId="Heading4">
    <w:name w:val="heading 4"/>
    <w:basedOn w:val="normal1"/>
    <w:next w:val="normal1"/>
    <w:qFormat/>
    <w:pPr>
      <w:keepNext w:val="true"/>
      <w:keepLines/>
      <w:spacing w:lineRule="auto" w:line="240" w:before="200" w:after="0"/>
    </w:pPr>
    <w:rPr>
      <w:rFonts w:ascii="Calibri" w:hAnsi="Calibri" w:eastAsia="Calibri" w:cs="Calibri"/>
      <w:b/>
      <w:i/>
      <w:color w:val="4F81BD"/>
    </w:rPr>
  </w:style>
  <w:style w:type="paragraph" w:styleId="Heading5">
    <w:name w:val="heading 5"/>
    <w:basedOn w:val="normal1"/>
    <w:next w:val="normal1"/>
    <w:qFormat/>
    <w:pPr>
      <w:keepNext w:val="true"/>
      <w:keepLines/>
      <w:spacing w:lineRule="auto" w:line="240" w:before="200" w:after="0"/>
    </w:pPr>
    <w:rPr>
      <w:rFonts w:ascii="Calibri" w:hAnsi="Calibri" w:eastAsia="Calibri" w:cs="Calibri"/>
      <w:color w:val="243F61"/>
    </w:rPr>
  </w:style>
  <w:style w:type="paragraph" w:styleId="Heading6">
    <w:name w:val="heading 6"/>
    <w:basedOn w:val="normal1"/>
    <w:next w:val="normal1"/>
    <w:qFormat/>
    <w:pPr>
      <w:keepNext w:val="true"/>
      <w:keepLines/>
      <w:spacing w:lineRule="auto" w:line="240" w:before="200" w:after="0"/>
    </w:pPr>
    <w:rPr>
      <w:rFonts w:ascii="Calibri" w:hAnsi="Calibri" w:eastAsia="Calibri" w:cs="Calibri"/>
      <w:i/>
      <w:color w:val="243F61"/>
    </w:rPr>
  </w:style>
  <w:style w:type="paragraph" w:styleId="Heading7">
    <w:name w:val="heading 7"/>
    <w:basedOn w:val="normal1"/>
    <w:next w:val="normal1"/>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1"/>
    <w:next w:val="normal1"/>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1"/>
    <w:next w:val="normal1"/>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link w:val="BodyTextChar"/>
    <w:uiPriority w:val="99"/>
    <w:unhideWhenUsed/>
    <w:rsid w:val="00aa1d8d"/>
    <w:pPr>
      <w:spacing w:before="0" w:after="120"/>
    </w:pPr>
    <w:rPr/>
  </w:style>
  <w:style w:type="paragraph" w:styleId="List">
    <w:name w:val="List"/>
    <w:basedOn w:val="normal1"/>
    <w:uiPriority w:val="99"/>
    <w:unhideWhenUsed/>
    <w:rsid w:val="00aa1d8d"/>
    <w:pPr>
      <w:spacing w:before="0" w:after="200"/>
      <w:ind w:hanging="360" w:left="360"/>
      <w:contextualSpacing/>
    </w:pPr>
    <w:rPr/>
  </w:style>
  <w:style w:type="paragraph" w:styleId="Caption">
    <w:name w:val="caption"/>
    <w:basedOn w:val="normal1"/>
    <w:next w:val="normal1"/>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200"/>
      <w:jc w:val="left"/>
    </w:pPr>
    <w:rPr>
      <w:rFonts w:ascii="Cambria" w:hAnsi="Cambria" w:eastAsia="Cambria" w:cs="Cambria"/>
      <w:color w:val="auto"/>
      <w:kern w:val="0"/>
      <w:sz w:val="22"/>
      <w:szCs w:val="22"/>
      <w:lang w:val="en-US" w:eastAsia="zh-CN" w:bidi="hi-IN"/>
    </w:rPr>
  </w:style>
  <w:style w:type="paragraph" w:styleId="Title">
    <w:name w:val="Title"/>
    <w:basedOn w:val="normal1"/>
    <w:next w:val="normal1"/>
    <w:qFormat/>
    <w:pPr>
      <w:pBdr>
        <w:bottom w:val="single" w:sz="8" w:space="4" w:color="4F81BD"/>
      </w:pBdr>
      <w:spacing w:lineRule="auto" w:line="240" w:before="0" w:after="300"/>
    </w:pPr>
    <w:rPr>
      <w:rFonts w:ascii="Calibri" w:hAnsi="Calibri" w:eastAsia="Calibri" w:cs="Calibri"/>
      <w:color w:val="17365D"/>
      <w:sz w:val="52"/>
      <w:szCs w:val="52"/>
    </w:rPr>
  </w:style>
  <w:style w:type="paragraph" w:styleId="HeaderandFooter">
    <w:name w:val="Header and Footer"/>
    <w:basedOn w:val="Normal"/>
    <w:qFormat/>
    <w:pPr/>
    <w:rPr/>
  </w:style>
  <w:style w:type="paragraph" w:styleId="Header">
    <w:name w:val="header"/>
    <w:basedOn w:val="normal1"/>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Cambria" w:cs="Cambria"/>
      <w:color w:val="auto"/>
      <w:kern w:val="0"/>
      <w:sz w:val="22"/>
      <w:szCs w:val="22"/>
      <w:lang w:val="en-US" w:eastAsia="zh-CN" w:bidi="hi-IN"/>
    </w:rPr>
  </w:style>
  <w:style w:type="paragraph" w:styleId="ListParagraph">
    <w:name w:val="List Paragraph"/>
    <w:basedOn w:val="normal1"/>
    <w:uiPriority w:val="34"/>
    <w:qFormat/>
    <w:rsid w:val="00fc693f"/>
    <w:pPr>
      <w:spacing w:before="0" w:after="200"/>
      <w:ind w:left="720"/>
      <w:contextualSpacing/>
    </w:pPr>
    <w:rPr/>
  </w:style>
  <w:style w:type="paragraph" w:styleId="BodyText2">
    <w:name w:val="Body Text 2"/>
    <w:basedOn w:val="normal1"/>
    <w:link w:val="BodyText2Char"/>
    <w:uiPriority w:val="99"/>
    <w:unhideWhenUsed/>
    <w:qFormat/>
    <w:rsid w:val="00aa1d8d"/>
    <w:pPr>
      <w:spacing w:lineRule="auto" w:line="480" w:before="0" w:after="120"/>
    </w:pPr>
    <w:rPr/>
  </w:style>
  <w:style w:type="paragraph" w:styleId="BodyText3">
    <w:name w:val="Body Text 3"/>
    <w:basedOn w:val="normal1"/>
    <w:link w:val="BodyText3Char"/>
    <w:uiPriority w:val="99"/>
    <w:unhideWhenUsed/>
    <w:qFormat/>
    <w:rsid w:val="00aa1d8d"/>
    <w:pPr>
      <w:spacing w:before="0" w:after="120"/>
    </w:pPr>
    <w:rPr>
      <w:sz w:val="16"/>
      <w:szCs w:val="16"/>
    </w:rPr>
  </w:style>
  <w:style w:type="paragraph" w:styleId="List2">
    <w:name w:val="List 2"/>
    <w:basedOn w:val="normal1"/>
    <w:uiPriority w:val="99"/>
    <w:unhideWhenUsed/>
    <w:qFormat/>
    <w:rsid w:val="00326f90"/>
    <w:pPr>
      <w:spacing w:before="0" w:after="200"/>
      <w:ind w:hanging="360" w:left="720"/>
      <w:contextualSpacing/>
    </w:pPr>
    <w:rPr/>
  </w:style>
  <w:style w:type="paragraph" w:styleId="List3">
    <w:name w:val="List 3"/>
    <w:basedOn w:val="normal1"/>
    <w:uiPriority w:val="99"/>
    <w:unhideWhenUsed/>
    <w:qFormat/>
    <w:rsid w:val="00326f90"/>
    <w:pPr>
      <w:spacing w:before="0" w:after="200"/>
      <w:ind w:hanging="360" w:left="1080"/>
      <w:contextualSpacing/>
    </w:pPr>
    <w:rPr/>
  </w:style>
  <w:style w:type="paragraph" w:styleId="ListBullet">
    <w:name w:val="List Bullet"/>
    <w:basedOn w:val="normal1"/>
    <w:uiPriority w:val="99"/>
    <w:unhideWhenUsed/>
    <w:rsid w:val="00326f90"/>
    <w:pPr>
      <w:spacing w:before="0" w:after="200"/>
      <w:contextualSpacing/>
    </w:pPr>
    <w:rPr/>
  </w:style>
  <w:style w:type="paragraph" w:styleId="ListBullet2">
    <w:name w:val="List Bullet 2"/>
    <w:basedOn w:val="normal1"/>
    <w:uiPriority w:val="99"/>
    <w:unhideWhenUsed/>
    <w:rsid w:val="00326f90"/>
    <w:pPr>
      <w:spacing w:before="0" w:after="200"/>
      <w:contextualSpacing/>
    </w:pPr>
    <w:rPr/>
  </w:style>
  <w:style w:type="paragraph" w:styleId="ListBullet3">
    <w:name w:val="List Bullet 3"/>
    <w:basedOn w:val="normal1"/>
    <w:uiPriority w:val="99"/>
    <w:unhideWhenUsed/>
    <w:rsid w:val="00326f90"/>
    <w:pPr>
      <w:spacing w:before="0" w:after="200"/>
      <w:contextualSpacing/>
    </w:pPr>
    <w:rPr/>
  </w:style>
  <w:style w:type="paragraph" w:styleId="ListNumber">
    <w:name w:val="List Number"/>
    <w:basedOn w:val="normal1"/>
    <w:uiPriority w:val="99"/>
    <w:unhideWhenUsed/>
    <w:rsid w:val="00326f90"/>
    <w:pPr>
      <w:spacing w:before="0" w:after="200"/>
      <w:contextualSpacing/>
    </w:pPr>
    <w:rPr/>
  </w:style>
  <w:style w:type="paragraph" w:styleId="ListNumber2">
    <w:name w:val="List Number 2"/>
    <w:basedOn w:val="normal1"/>
    <w:uiPriority w:val="99"/>
    <w:unhideWhenUsed/>
    <w:rsid w:val="0029639d"/>
    <w:pPr>
      <w:spacing w:before="0" w:after="200"/>
      <w:contextualSpacing/>
    </w:pPr>
    <w:rPr/>
  </w:style>
  <w:style w:type="paragraph" w:styleId="ListNumber3">
    <w:name w:val="List Number 3"/>
    <w:basedOn w:val="normal1"/>
    <w:uiPriority w:val="99"/>
    <w:unhideWhenUsed/>
    <w:rsid w:val="0029639d"/>
    <w:pPr>
      <w:spacing w:before="0" w:after="200"/>
      <w:contextualSpacing/>
    </w:pPr>
    <w:rPr/>
  </w:style>
  <w:style w:type="paragraph" w:styleId="ListContinue">
    <w:name w:val="List Continue"/>
    <w:basedOn w:val="normal1"/>
    <w:uiPriority w:val="99"/>
    <w:unhideWhenUsed/>
    <w:rsid w:val="0029639d"/>
    <w:pPr>
      <w:spacing w:before="0" w:after="120"/>
      <w:ind w:left="360"/>
      <w:contextualSpacing/>
    </w:pPr>
    <w:rPr/>
  </w:style>
  <w:style w:type="paragraph" w:styleId="ListContinue2">
    <w:name w:val="List Continue 2"/>
    <w:basedOn w:val="normal1"/>
    <w:uiPriority w:val="99"/>
    <w:unhideWhenUsed/>
    <w:rsid w:val="0029639d"/>
    <w:pPr>
      <w:spacing w:before="0" w:after="120"/>
      <w:ind w:left="720"/>
      <w:contextualSpacing/>
    </w:pPr>
    <w:rPr/>
  </w:style>
  <w:style w:type="paragraph" w:styleId="ListContinue3">
    <w:name w:val="List Continue 3"/>
    <w:basedOn w:val="normal1"/>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Cambria" w:cs="Cambria"/>
      <w:color w:val="auto"/>
      <w:kern w:val="0"/>
      <w:sz w:val="20"/>
      <w:szCs w:val="20"/>
      <w:lang w:val="en-US" w:eastAsia="zh-CN" w:bidi="hi-IN"/>
    </w:rPr>
  </w:style>
  <w:style w:type="paragraph" w:styleId="Quote">
    <w:name w:val="Quote"/>
    <w:basedOn w:val="normal1"/>
    <w:next w:val="normal1"/>
    <w:link w:val="QuoteChar"/>
    <w:uiPriority w:val="29"/>
    <w:qFormat/>
    <w:rsid w:val="00fc693f"/>
    <w:pPr/>
    <w:rPr>
      <w:i/>
      <w:iCs/>
      <w:color w:themeColor="text1" w:val="000000"/>
    </w:rPr>
  </w:style>
  <w:style w:type="paragraph" w:styleId="IntenseQuote">
    <w:name w:val="Intense Quote"/>
    <w:basedOn w:val="normal1"/>
    <w:next w:val="normal1"/>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1"/>
    <w:uiPriority w:val="39"/>
    <w:semiHidden/>
    <w:unhideWhenUsed/>
    <w:qFormat/>
    <w:rsid w:val="00fc693f"/>
    <w:pPr/>
    <w:rPr/>
  </w:style>
  <w:style w:type="paragraph" w:styleId="Subtitle">
    <w:name w:val="Subtitle"/>
    <w:basedOn w:val="normal1"/>
    <w:next w:val="normal1"/>
    <w:qFormat/>
    <w:pPr/>
    <w:rPr>
      <w:rFonts w:ascii="Calibri" w:hAnsi="Calibri" w:eastAsia="Calibri" w:cs="Calibri"/>
      <w:i/>
      <w:color w:val="4F81BD"/>
      <w:sz w:val="24"/>
      <w:szCs w:val="24"/>
    </w:rPr>
  </w:style>
  <w:style w:type="numbering" w:styleId="NoList" w:default="1">
    <w:name w:val="No List"/>
    <w:uiPriority w:val="99"/>
    <w:semiHidden/>
    <w:unhideWhenUsed/>
    <w:qFormat/>
  </w:style>
  <w:style w:type="table" w:default="1" w:styleId="TableNormal">
    <w:name w:val="Table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sz="0" w:space="0"/>
          <w:bottom w:val="single" w:color="000000" w:themeColor="text1" w:sz="8" w:space="0"/>
          <w:right w:val="nil" w:sz="0" w:space="0"/>
          <w:insideH w:val="nil" w:sz="0" w:space="0"/>
          <w:insideV w:val="nil" w:sz="0" w:space="0"/>
        </w:tcBorders>
      </w:tcPr>
    </w:tblStylePr>
    <w:tblStylePr w:type="lastRow">
      <w:pPr>
        <w:spacing w:before="0" w:after="0" w:line="240" w:lineRule="auto"/>
      </w:pPr>
      <w:rPr>
        <w:b/>
        <w:bCs/>
      </w:rPr>
      <w:tblPr/>
      <w:tcPr>
        <w:tcBorders>
          <w:top w:val="single" w:color="000000" w:themeColor="text1" w:sz="8" w:space="0"/>
          <w:left w:val="nil" w:sz="0" w:space="0"/>
          <w:bottom w:val="single" w:color="000000" w:themeColor="text1"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C0C0C0" w:themeFill="text1" w:themeFillTint="3f"/>
      </w:tcPr>
    </w:tblStylePr>
    <w:tblStylePr w:type="band1Horz">
      <w:tblPr/>
      <w:tcPr>
        <w:tcBorders>
          <w:left w:val="nil" w:sz="0" w:space="0"/>
          <w:right w:val="nil" w:sz="0" w:space="0"/>
          <w:insideH w:val="nil" w:sz="0" w:space="0"/>
          <w:insideV w:val="nil" w:sz="0" w:space="0"/>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sz="0" w:space="0"/>
          <w:bottom w:val="single" w:color="4F81BD" w:themeColor="accent1" w:sz="8" w:space="0"/>
          <w:right w:val="nil" w:sz="0" w:space="0"/>
          <w:insideH w:val="nil" w:sz="0" w:space="0"/>
          <w:insideV w:val="nil" w:sz="0" w:space="0"/>
        </w:tcBorders>
      </w:tcPr>
    </w:tblStylePr>
    <w:tblStylePr w:type="lastRow">
      <w:pPr>
        <w:spacing w:before="0" w:after="0" w:line="240" w:lineRule="auto"/>
      </w:pPr>
      <w:rPr>
        <w:b/>
        <w:bCs/>
      </w:rPr>
      <w:tblPr/>
      <w:tcPr>
        <w:tcBorders>
          <w:top w:val="single" w:color="4F81BD" w:themeColor="accent1" w:sz="8" w:space="0"/>
          <w:left w:val="nil" w:sz="0" w:space="0"/>
          <w:bottom w:val="single" w:color="4F81BD" w:themeColor="accent1"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D3DFEE" w:themeFill="accent1" w:themeFillTint="3f"/>
      </w:tcPr>
    </w:tblStylePr>
    <w:tblStylePr w:type="band1Horz">
      <w:tblPr/>
      <w:tcPr>
        <w:tcBorders>
          <w:left w:val="nil" w:sz="0" w:space="0"/>
          <w:right w:val="nil" w:sz="0" w:space="0"/>
          <w:insideH w:val="nil" w:sz="0" w:space="0"/>
          <w:insideV w:val="nil" w:sz="0" w:space="0"/>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sz="0" w:space="0"/>
          <w:bottom w:val="single" w:color="C0504D" w:themeColor="accent2" w:sz="8" w:space="0"/>
          <w:right w:val="nil" w:sz="0" w:space="0"/>
          <w:insideH w:val="nil" w:sz="0" w:space="0"/>
          <w:insideV w:val="nil" w:sz="0" w:space="0"/>
        </w:tcBorders>
      </w:tcPr>
    </w:tblStylePr>
    <w:tblStylePr w:type="lastRow">
      <w:pPr>
        <w:spacing w:before="0" w:after="0" w:line="240" w:lineRule="auto"/>
      </w:pPr>
      <w:rPr>
        <w:b/>
        <w:bCs/>
      </w:rPr>
      <w:tblPr/>
      <w:tcPr>
        <w:tcBorders>
          <w:top w:val="single" w:color="C0504D" w:themeColor="accent2" w:sz="8" w:space="0"/>
          <w:left w:val="nil" w:sz="0" w:space="0"/>
          <w:bottom w:val="single" w:color="C0504D" w:themeColor="accent2"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EFD3D2" w:themeFill="accent2" w:themeFillTint="3f"/>
      </w:tcPr>
    </w:tblStylePr>
    <w:tblStylePr w:type="band1Horz">
      <w:tblPr/>
      <w:tcPr>
        <w:tcBorders>
          <w:left w:val="nil" w:sz="0" w:space="0"/>
          <w:right w:val="nil" w:sz="0" w:space="0"/>
          <w:insideH w:val="nil" w:sz="0" w:space="0"/>
          <w:insideV w:val="nil" w:sz="0" w:space="0"/>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sz="0" w:space="0"/>
          <w:bottom w:val="single" w:color="9BBB59" w:themeColor="accent3" w:sz="8" w:space="0"/>
          <w:right w:val="nil" w:sz="0" w:space="0"/>
          <w:insideH w:val="nil" w:sz="0" w:space="0"/>
          <w:insideV w:val="nil" w:sz="0" w:space="0"/>
        </w:tcBorders>
      </w:tcPr>
    </w:tblStylePr>
    <w:tblStylePr w:type="lastRow">
      <w:pPr>
        <w:spacing w:before="0" w:after="0" w:line="240" w:lineRule="auto"/>
      </w:pPr>
      <w:rPr>
        <w:b/>
        <w:bCs/>
      </w:rPr>
      <w:tblPr/>
      <w:tcPr>
        <w:tcBorders>
          <w:top w:val="single" w:color="9BBB59" w:themeColor="accent3" w:sz="8" w:space="0"/>
          <w:left w:val="nil" w:sz="0" w:space="0"/>
          <w:bottom w:val="single" w:color="9BBB59" w:themeColor="accent3"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E6EED5" w:themeFill="accent3" w:themeFillTint="3f"/>
      </w:tcPr>
    </w:tblStylePr>
    <w:tblStylePr w:type="band1Horz">
      <w:tblPr/>
      <w:tcPr>
        <w:tcBorders>
          <w:left w:val="nil" w:sz="0" w:space="0"/>
          <w:right w:val="nil" w:sz="0" w:space="0"/>
          <w:insideH w:val="nil" w:sz="0" w:space="0"/>
          <w:insideV w:val="nil" w:sz="0" w:space="0"/>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sz="0" w:space="0"/>
          <w:bottom w:val="single" w:color="8064A2" w:themeColor="accent4" w:sz="8" w:space="0"/>
          <w:right w:val="nil" w:sz="0" w:space="0"/>
          <w:insideH w:val="nil" w:sz="0" w:space="0"/>
          <w:insideV w:val="nil" w:sz="0" w:space="0"/>
        </w:tcBorders>
      </w:tcPr>
    </w:tblStylePr>
    <w:tblStylePr w:type="lastRow">
      <w:pPr>
        <w:spacing w:before="0" w:after="0" w:line="240" w:lineRule="auto"/>
      </w:pPr>
      <w:rPr>
        <w:b/>
        <w:bCs/>
      </w:rPr>
      <w:tblPr/>
      <w:tcPr>
        <w:tcBorders>
          <w:top w:val="single" w:color="8064A2" w:themeColor="accent4" w:sz="8" w:space="0"/>
          <w:left w:val="nil" w:sz="0" w:space="0"/>
          <w:bottom w:val="single" w:color="8064A2" w:themeColor="accent4"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DFD8E8" w:themeFill="accent4" w:themeFillTint="3f"/>
      </w:tcPr>
    </w:tblStylePr>
    <w:tblStylePr w:type="band1Horz">
      <w:tblPr/>
      <w:tcPr>
        <w:tcBorders>
          <w:left w:val="nil" w:sz="0" w:space="0"/>
          <w:right w:val="nil" w:sz="0" w:space="0"/>
          <w:insideH w:val="nil" w:sz="0" w:space="0"/>
          <w:insideV w:val="nil" w:sz="0" w:space="0"/>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sz="0" w:space="0"/>
          <w:bottom w:val="single" w:color="4BACC6" w:themeColor="accent5" w:sz="8" w:space="0"/>
          <w:right w:val="nil" w:sz="0" w:space="0"/>
          <w:insideH w:val="nil" w:sz="0" w:space="0"/>
          <w:insideV w:val="nil" w:sz="0" w:space="0"/>
        </w:tcBorders>
      </w:tcPr>
    </w:tblStylePr>
    <w:tblStylePr w:type="lastRow">
      <w:pPr>
        <w:spacing w:before="0" w:after="0" w:line="240" w:lineRule="auto"/>
      </w:pPr>
      <w:rPr>
        <w:b/>
        <w:bCs/>
      </w:rPr>
      <w:tblPr/>
      <w:tcPr>
        <w:tcBorders>
          <w:top w:val="single" w:color="4BACC6" w:themeColor="accent5" w:sz="8" w:space="0"/>
          <w:left w:val="nil" w:sz="0" w:space="0"/>
          <w:bottom w:val="single" w:color="4BACC6" w:themeColor="accent5"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D2EAF1" w:themeFill="accent5" w:themeFillTint="3f"/>
      </w:tcPr>
    </w:tblStylePr>
    <w:tblStylePr w:type="band1Horz">
      <w:tblPr/>
      <w:tcPr>
        <w:tcBorders>
          <w:left w:val="nil" w:sz="0" w:space="0"/>
          <w:right w:val="nil" w:sz="0" w:space="0"/>
          <w:insideH w:val="nil" w:sz="0" w:space="0"/>
          <w:insideV w:val="nil" w:sz="0" w:space="0"/>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sz="0" w:space="0"/>
          <w:bottom w:val="single" w:color="F79646" w:themeColor="accent6" w:sz="8" w:space="0"/>
          <w:right w:val="nil" w:sz="0" w:space="0"/>
          <w:insideH w:val="nil" w:sz="0" w:space="0"/>
          <w:insideV w:val="nil" w:sz="0" w:space="0"/>
        </w:tcBorders>
      </w:tcPr>
    </w:tblStylePr>
    <w:tblStylePr w:type="lastRow">
      <w:pPr>
        <w:spacing w:before="0" w:after="0" w:line="240" w:lineRule="auto"/>
      </w:pPr>
      <w:rPr>
        <w:b/>
        <w:bCs/>
      </w:rPr>
      <w:tblPr/>
      <w:tcPr>
        <w:tcBorders>
          <w:top w:val="single" w:color="F79646" w:themeColor="accent6" w:sz="8" w:space="0"/>
          <w:left w:val="nil" w:sz="0" w:space="0"/>
          <w:bottom w:val="single" w:color="F79646" w:themeColor="accent6"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FDE4D0" w:themeFill="accent6" w:themeFillTint="3f"/>
      </w:tcPr>
    </w:tblStylePr>
    <w:tblStylePr w:type="band1Horz">
      <w:tblPr/>
      <w:tcPr>
        <w:tcBorders>
          <w:left w:val="nil" w:sz="0" w:space="0"/>
          <w:right w:val="nil" w:sz="0" w:space="0"/>
          <w:insideH w:val="nil" w:sz="0" w:space="0"/>
          <w:insideV w:val="nil" w:sz="0" w:space="0"/>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sz="0" w:space="0"/>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sz="0" w:space="0"/>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sz="0" w:space="0"/>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sz="0" w:space="0"/>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sz="0" w:space="0"/>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sz="0" w:space="0"/>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sz="0" w:space="0"/>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sz="0" w:space="0"/>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sz="0" w:space="0"/>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sz="0" w:space="0"/>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sz="0" w:space="0"/>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sz="0" w:space="0"/>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sz="0" w:space="0"/>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sz="0" w:space="0"/>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sz="0" w:space="0"/>
          <w:insideV w:val="nil" w:sz="0" w:space="0"/>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sz="0" w:space="0"/>
          <w:insideV w:val="nil" w:sz="0" w:space="0"/>
        </w:tcBorders>
        <w:shd w:val="clear" w:color="auto" w:fill="C0C0C0" w:themeFill="text1" w:themeFillTint="3f"/>
      </w:tcPr>
    </w:tblStylePr>
    <w:tblStylePr w:type="band2Horz">
      <w:tblPr/>
      <w:tcPr>
        <w:tcBorders>
          <w:insideH w:val="nil" w:sz="0" w:space="0"/>
          <w:insideV w:val="nil" w:sz="0" w:space="0"/>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sz="0" w:space="0"/>
          <w:insideV w:val="nil" w:sz="0" w:space="0"/>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sz="0" w:space="0"/>
          <w:insideV w:val="nil" w:sz="0" w:space="0"/>
        </w:tcBorders>
        <w:shd w:val="clear" w:color="auto" w:fill="D3DFEE" w:themeFill="accent1" w:themeFillTint="3f"/>
      </w:tcPr>
    </w:tblStylePr>
    <w:tblStylePr w:type="band2Horz">
      <w:tblPr/>
      <w:tcPr>
        <w:tcBorders>
          <w:insideH w:val="nil" w:sz="0" w:space="0"/>
          <w:insideV w:val="nil" w:sz="0" w:space="0"/>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sz="0" w:space="0"/>
          <w:insideV w:val="nil" w:sz="0" w:space="0"/>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sz="0" w:space="0"/>
          <w:insideV w:val="nil" w:sz="0" w:space="0"/>
        </w:tcBorders>
        <w:shd w:val="clear" w:color="auto" w:fill="EFD3D2" w:themeFill="accent2" w:themeFillTint="3f"/>
      </w:tcPr>
    </w:tblStylePr>
    <w:tblStylePr w:type="band2Horz">
      <w:tblPr/>
      <w:tcPr>
        <w:tcBorders>
          <w:insideH w:val="nil" w:sz="0" w:space="0"/>
          <w:insideV w:val="nil" w:sz="0" w:space="0"/>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sz="0" w:space="0"/>
          <w:insideV w:val="nil" w:sz="0" w:space="0"/>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sz="0" w:space="0"/>
          <w:insideV w:val="nil" w:sz="0" w:space="0"/>
        </w:tcBorders>
        <w:shd w:val="clear" w:color="auto" w:fill="E6EED5" w:themeFill="accent3" w:themeFillTint="3f"/>
      </w:tcPr>
    </w:tblStylePr>
    <w:tblStylePr w:type="band2Horz">
      <w:tblPr/>
      <w:tcPr>
        <w:tcBorders>
          <w:insideH w:val="nil" w:sz="0" w:space="0"/>
          <w:insideV w:val="nil" w:sz="0" w:space="0"/>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sz="0" w:space="0"/>
          <w:insideV w:val="nil" w:sz="0" w:space="0"/>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sz="0" w:space="0"/>
          <w:insideV w:val="nil" w:sz="0" w:space="0"/>
        </w:tcBorders>
        <w:shd w:val="clear" w:color="auto" w:fill="DFD8E8" w:themeFill="accent4" w:themeFillTint="3f"/>
      </w:tcPr>
    </w:tblStylePr>
    <w:tblStylePr w:type="band2Horz">
      <w:tblPr/>
      <w:tcPr>
        <w:tcBorders>
          <w:insideH w:val="nil" w:sz="0" w:space="0"/>
          <w:insideV w:val="nil" w:sz="0" w:space="0"/>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sz="0" w:space="0"/>
          <w:insideV w:val="nil" w:sz="0" w:space="0"/>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sz="0" w:space="0"/>
          <w:insideV w:val="nil" w:sz="0" w:space="0"/>
        </w:tcBorders>
        <w:shd w:val="clear" w:color="auto" w:fill="D2EAF1" w:themeFill="accent5" w:themeFillTint="3f"/>
      </w:tcPr>
    </w:tblStylePr>
    <w:tblStylePr w:type="band2Horz">
      <w:tblPr/>
      <w:tcPr>
        <w:tcBorders>
          <w:insideH w:val="nil" w:sz="0" w:space="0"/>
          <w:insideV w:val="nil" w:sz="0" w:space="0"/>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sz="0" w:space="0"/>
          <w:insideV w:val="nil" w:sz="0" w:space="0"/>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sz="0" w:space="0"/>
          <w:insideV w:val="nil" w:sz="0" w:space="0"/>
        </w:tcBorders>
        <w:shd w:val="clear" w:color="auto" w:fill="FDE4D0" w:themeFill="accent6" w:themeFillTint="3f"/>
      </w:tcPr>
    </w:tblStylePr>
    <w:tblStylePr w:type="band2Horz">
      <w:tblPr/>
      <w:tcPr>
        <w:tcBorders>
          <w:insideH w:val="nil" w:sz="0" w:space="0"/>
          <w:insideV w:val="nil" w:sz="0" w:space="0"/>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000000" w:themeFill="text1"/>
      </w:tcPr>
    </w:tblStylePr>
    <w:tblStylePr w:type="lastRow">
      <w:pPr>
        <w:spacing w:before="0" w:after="0" w:line="240" w:lineRule="auto"/>
      </w:p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themeColor="background1"/>
      </w:rPr>
      <w:tblPr/>
      <w:tcPr>
        <w:tcBorders>
          <w:top w:val="nil" w:sz="0" w:space="0"/>
          <w:left w:val="nil" w:sz="0" w:space="0"/>
          <w:bottom w:val="single" w:color="auto" w:sz="18" w:space="0"/>
          <w:right w:val="nil" w:sz="0" w:space="0"/>
          <w:insideH w:val="nil" w:sz="0" w:space="0"/>
          <w:insideV w:val="nil" w:sz="0" w:space="0"/>
        </w:tcBorders>
        <w:shd w:val="clear" w:color="auto" w:fill="000000" w:themeFill="text1"/>
      </w:tcPr>
    </w:tblStylePr>
    <w:tblStylePr w:type="lastCol">
      <w:rPr>
        <w:b/>
        <w:bCs/>
        <w:color w:themeColor="background1"/>
      </w:rPr>
      <w:tblPr/>
      <w:tcPr>
        <w:tcBorders>
          <w:left w:val="nil" w:sz="0" w:space="0"/>
          <w:right w:val="nil" w:sz="0" w:space="0"/>
          <w:insideH w:val="nil" w:sz="0" w:space="0"/>
          <w:insideV w:val="nil" w:sz="0" w:space="0"/>
        </w:tcBorders>
        <w:shd w:val="clear" w:color="auto" w:fill="000000" w:themeFill="text1"/>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single" w:color="auto" w:sz="18" w:space="0"/>
          <w:right w:val="nil" w:sz="0" w:space="0"/>
          <w:insideH w:val="nil" w:sz="0" w:space="0"/>
          <w:insideV w:val="nil" w:sz="0" w:space="0"/>
        </w:tcBorders>
      </w:tcPr>
    </w:tblStylePr>
    <w:tblStylePr w:type="nwCell">
      <w:rPr>
        <w:color w:themeColor="background1"/>
      </w:rPr>
      <w:tblPr/>
      <w:tcPr>
        <w:tcBorders>
          <w:top w:val="single" w:color="auto" w:sz="18" w:space="0"/>
          <w:left w:val="nil" w:sz="0" w:space="0"/>
          <w:bottom w:val="single" w:color="auto" w:sz="18" w:space="0"/>
          <w:right w:val="nil" w:sz="0" w:space="0"/>
          <w:insideH w:val="nil" w:sz="0" w:space="0"/>
          <w:insideV w:val="nil" w:sz="0" w:space="0"/>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4F81BD" w:themeFill="accent1"/>
      </w:tcPr>
    </w:tblStylePr>
    <w:tblStylePr w:type="lastRow">
      <w:pPr>
        <w:spacing w:before="0" w:after="0" w:line="240" w:lineRule="auto"/>
      </w:p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themeColor="background1"/>
      </w:rPr>
      <w:tblPr/>
      <w:tcPr>
        <w:tcBorders>
          <w:top w:val="nil" w:sz="0" w:space="0"/>
          <w:left w:val="nil" w:sz="0" w:space="0"/>
          <w:bottom w:val="single" w:color="auto" w:sz="18" w:space="0"/>
          <w:right w:val="nil" w:sz="0" w:space="0"/>
          <w:insideH w:val="nil" w:sz="0" w:space="0"/>
          <w:insideV w:val="nil" w:sz="0" w:space="0"/>
        </w:tcBorders>
        <w:shd w:val="clear" w:color="auto" w:fill="4F81BD" w:themeFill="accent1"/>
      </w:tcPr>
    </w:tblStylePr>
    <w:tblStylePr w:type="lastCol">
      <w:rPr>
        <w:b/>
        <w:bCs/>
        <w:color w:themeColor="background1"/>
      </w:rPr>
      <w:tblPr/>
      <w:tcPr>
        <w:tcBorders>
          <w:left w:val="nil" w:sz="0" w:space="0"/>
          <w:right w:val="nil" w:sz="0" w:space="0"/>
          <w:insideH w:val="nil" w:sz="0" w:space="0"/>
          <w:insideV w:val="nil" w:sz="0" w:space="0"/>
        </w:tcBorders>
        <w:shd w:val="clear" w:color="auto" w:fill="4F81BD" w:themeFill="accent1"/>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single" w:color="auto" w:sz="18" w:space="0"/>
          <w:right w:val="nil" w:sz="0" w:space="0"/>
          <w:insideH w:val="nil" w:sz="0" w:space="0"/>
          <w:insideV w:val="nil" w:sz="0" w:space="0"/>
        </w:tcBorders>
      </w:tcPr>
    </w:tblStylePr>
    <w:tblStylePr w:type="nwCell">
      <w:rPr>
        <w:color w:themeColor="background1"/>
      </w:rPr>
      <w:tblPr/>
      <w:tcPr>
        <w:tcBorders>
          <w:top w:val="single" w:color="auto" w:sz="18" w:space="0"/>
          <w:left w:val="nil" w:sz="0" w:space="0"/>
          <w:bottom w:val="single" w:color="auto" w:sz="18" w:space="0"/>
          <w:right w:val="nil" w:sz="0" w:space="0"/>
          <w:insideH w:val="nil" w:sz="0" w:space="0"/>
          <w:insideV w:val="nil" w:sz="0" w:space="0"/>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C0504D" w:themeFill="accent2"/>
      </w:tcPr>
    </w:tblStylePr>
    <w:tblStylePr w:type="lastRow">
      <w:pPr>
        <w:spacing w:before="0" w:after="0" w:line="240" w:lineRule="auto"/>
      </w:p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themeColor="background1"/>
      </w:rPr>
      <w:tblPr/>
      <w:tcPr>
        <w:tcBorders>
          <w:top w:val="nil" w:sz="0" w:space="0"/>
          <w:left w:val="nil" w:sz="0" w:space="0"/>
          <w:bottom w:val="single" w:color="auto" w:sz="18" w:space="0"/>
          <w:right w:val="nil" w:sz="0" w:space="0"/>
          <w:insideH w:val="nil" w:sz="0" w:space="0"/>
          <w:insideV w:val="nil" w:sz="0" w:space="0"/>
        </w:tcBorders>
        <w:shd w:val="clear" w:color="auto" w:fill="C0504D" w:themeFill="accent2"/>
      </w:tcPr>
    </w:tblStylePr>
    <w:tblStylePr w:type="lastCol">
      <w:rPr>
        <w:b/>
        <w:bCs/>
        <w:color w:themeColor="background1"/>
      </w:rPr>
      <w:tblPr/>
      <w:tcPr>
        <w:tcBorders>
          <w:left w:val="nil" w:sz="0" w:space="0"/>
          <w:right w:val="nil" w:sz="0" w:space="0"/>
          <w:insideH w:val="nil" w:sz="0" w:space="0"/>
          <w:insideV w:val="nil" w:sz="0" w:space="0"/>
        </w:tcBorders>
        <w:shd w:val="clear" w:color="auto" w:fill="C0504D" w:themeFill="accent2"/>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single" w:color="auto" w:sz="18" w:space="0"/>
          <w:right w:val="nil" w:sz="0" w:space="0"/>
          <w:insideH w:val="nil" w:sz="0" w:space="0"/>
          <w:insideV w:val="nil" w:sz="0" w:space="0"/>
        </w:tcBorders>
      </w:tcPr>
    </w:tblStylePr>
    <w:tblStylePr w:type="nwCell">
      <w:rPr>
        <w:color w:themeColor="background1"/>
      </w:rPr>
      <w:tblPr/>
      <w:tcPr>
        <w:tcBorders>
          <w:top w:val="single" w:color="auto" w:sz="18" w:space="0"/>
          <w:left w:val="nil" w:sz="0" w:space="0"/>
          <w:bottom w:val="single" w:color="auto" w:sz="18" w:space="0"/>
          <w:right w:val="nil" w:sz="0" w:space="0"/>
          <w:insideH w:val="nil" w:sz="0" w:space="0"/>
          <w:insideV w:val="nil" w:sz="0" w:space="0"/>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9BBB59" w:themeFill="accent3"/>
      </w:tcPr>
    </w:tblStylePr>
    <w:tblStylePr w:type="lastRow">
      <w:pPr>
        <w:spacing w:before="0" w:after="0" w:line="240" w:lineRule="auto"/>
      </w:p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themeColor="background1"/>
      </w:rPr>
      <w:tblPr/>
      <w:tcPr>
        <w:tcBorders>
          <w:top w:val="nil" w:sz="0" w:space="0"/>
          <w:left w:val="nil" w:sz="0" w:space="0"/>
          <w:bottom w:val="single" w:color="auto" w:sz="18" w:space="0"/>
          <w:right w:val="nil" w:sz="0" w:space="0"/>
          <w:insideH w:val="nil" w:sz="0" w:space="0"/>
          <w:insideV w:val="nil" w:sz="0" w:space="0"/>
        </w:tcBorders>
        <w:shd w:val="clear" w:color="auto" w:fill="9BBB59" w:themeFill="accent3"/>
      </w:tcPr>
    </w:tblStylePr>
    <w:tblStylePr w:type="lastCol">
      <w:rPr>
        <w:b/>
        <w:bCs/>
        <w:color w:themeColor="background1"/>
      </w:rPr>
      <w:tblPr/>
      <w:tcPr>
        <w:tcBorders>
          <w:left w:val="nil" w:sz="0" w:space="0"/>
          <w:right w:val="nil" w:sz="0" w:space="0"/>
          <w:insideH w:val="nil" w:sz="0" w:space="0"/>
          <w:insideV w:val="nil" w:sz="0" w:space="0"/>
        </w:tcBorders>
        <w:shd w:val="clear" w:color="auto" w:fill="9BBB59" w:themeFill="accent3"/>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single" w:color="auto" w:sz="18" w:space="0"/>
          <w:right w:val="nil" w:sz="0" w:space="0"/>
          <w:insideH w:val="nil" w:sz="0" w:space="0"/>
          <w:insideV w:val="nil" w:sz="0" w:space="0"/>
        </w:tcBorders>
      </w:tcPr>
    </w:tblStylePr>
    <w:tblStylePr w:type="nwCell">
      <w:rPr>
        <w:color w:themeColor="background1"/>
      </w:rPr>
      <w:tblPr/>
      <w:tcPr>
        <w:tcBorders>
          <w:top w:val="single" w:color="auto" w:sz="18" w:space="0"/>
          <w:left w:val="nil" w:sz="0" w:space="0"/>
          <w:bottom w:val="single" w:color="auto" w:sz="18" w:space="0"/>
          <w:right w:val="nil" w:sz="0" w:space="0"/>
          <w:insideH w:val="nil" w:sz="0" w:space="0"/>
          <w:insideV w:val="nil" w:sz="0" w:space="0"/>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8064A2" w:themeFill="accent4"/>
      </w:tcPr>
    </w:tblStylePr>
    <w:tblStylePr w:type="lastRow">
      <w:pPr>
        <w:spacing w:before="0" w:after="0" w:line="240" w:lineRule="auto"/>
      </w:p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themeColor="background1"/>
      </w:rPr>
      <w:tblPr/>
      <w:tcPr>
        <w:tcBorders>
          <w:top w:val="nil" w:sz="0" w:space="0"/>
          <w:left w:val="nil" w:sz="0" w:space="0"/>
          <w:bottom w:val="single" w:color="auto" w:sz="18" w:space="0"/>
          <w:right w:val="nil" w:sz="0" w:space="0"/>
          <w:insideH w:val="nil" w:sz="0" w:space="0"/>
          <w:insideV w:val="nil" w:sz="0" w:space="0"/>
        </w:tcBorders>
        <w:shd w:val="clear" w:color="auto" w:fill="8064A2" w:themeFill="accent4"/>
      </w:tcPr>
    </w:tblStylePr>
    <w:tblStylePr w:type="lastCol">
      <w:rPr>
        <w:b/>
        <w:bCs/>
        <w:color w:themeColor="background1"/>
      </w:rPr>
      <w:tblPr/>
      <w:tcPr>
        <w:tcBorders>
          <w:left w:val="nil" w:sz="0" w:space="0"/>
          <w:right w:val="nil" w:sz="0" w:space="0"/>
          <w:insideH w:val="nil" w:sz="0" w:space="0"/>
          <w:insideV w:val="nil" w:sz="0" w:space="0"/>
        </w:tcBorders>
        <w:shd w:val="clear" w:color="auto" w:fill="8064A2" w:themeFill="accent4"/>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single" w:color="auto" w:sz="18" w:space="0"/>
          <w:right w:val="nil" w:sz="0" w:space="0"/>
          <w:insideH w:val="nil" w:sz="0" w:space="0"/>
          <w:insideV w:val="nil" w:sz="0" w:space="0"/>
        </w:tcBorders>
      </w:tcPr>
    </w:tblStylePr>
    <w:tblStylePr w:type="nwCell">
      <w:rPr>
        <w:color w:themeColor="background1"/>
      </w:rPr>
      <w:tblPr/>
      <w:tcPr>
        <w:tcBorders>
          <w:top w:val="single" w:color="auto" w:sz="18" w:space="0"/>
          <w:left w:val="nil" w:sz="0" w:space="0"/>
          <w:bottom w:val="single" w:color="auto" w:sz="18" w:space="0"/>
          <w:right w:val="nil" w:sz="0" w:space="0"/>
          <w:insideH w:val="nil" w:sz="0" w:space="0"/>
          <w:insideV w:val="nil" w:sz="0" w:space="0"/>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4BACC6" w:themeFill="accent5"/>
      </w:tcPr>
    </w:tblStylePr>
    <w:tblStylePr w:type="lastRow">
      <w:pPr>
        <w:spacing w:before="0" w:after="0" w:line="240" w:lineRule="auto"/>
      </w:p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themeColor="background1"/>
      </w:rPr>
      <w:tblPr/>
      <w:tcPr>
        <w:tcBorders>
          <w:top w:val="nil" w:sz="0" w:space="0"/>
          <w:left w:val="nil" w:sz="0" w:space="0"/>
          <w:bottom w:val="single" w:color="auto" w:sz="18" w:space="0"/>
          <w:right w:val="nil" w:sz="0" w:space="0"/>
          <w:insideH w:val="nil" w:sz="0" w:space="0"/>
          <w:insideV w:val="nil" w:sz="0" w:space="0"/>
        </w:tcBorders>
        <w:shd w:val="clear" w:color="auto" w:fill="4BACC6" w:themeFill="accent5"/>
      </w:tcPr>
    </w:tblStylePr>
    <w:tblStylePr w:type="lastCol">
      <w:rPr>
        <w:b/>
        <w:bCs/>
        <w:color w:themeColor="background1"/>
      </w:rPr>
      <w:tblPr/>
      <w:tcPr>
        <w:tcBorders>
          <w:left w:val="nil" w:sz="0" w:space="0"/>
          <w:right w:val="nil" w:sz="0" w:space="0"/>
          <w:insideH w:val="nil" w:sz="0" w:space="0"/>
          <w:insideV w:val="nil" w:sz="0" w:space="0"/>
        </w:tcBorders>
        <w:shd w:val="clear" w:color="auto" w:fill="4BACC6" w:themeFill="accent5"/>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single" w:color="auto" w:sz="18" w:space="0"/>
          <w:right w:val="nil" w:sz="0" w:space="0"/>
          <w:insideH w:val="nil" w:sz="0" w:space="0"/>
          <w:insideV w:val="nil" w:sz="0" w:space="0"/>
        </w:tcBorders>
      </w:tcPr>
    </w:tblStylePr>
    <w:tblStylePr w:type="nwCell">
      <w:rPr>
        <w:color w:themeColor="background1"/>
      </w:rPr>
      <w:tblPr/>
      <w:tcPr>
        <w:tcBorders>
          <w:top w:val="single" w:color="auto" w:sz="18" w:space="0"/>
          <w:left w:val="nil" w:sz="0" w:space="0"/>
          <w:bottom w:val="single" w:color="auto" w:sz="18" w:space="0"/>
          <w:right w:val="nil" w:sz="0" w:space="0"/>
          <w:insideH w:val="nil" w:sz="0" w:space="0"/>
          <w:insideV w:val="nil" w:sz="0" w:space="0"/>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F79646" w:themeFill="accent6"/>
      </w:tcPr>
    </w:tblStylePr>
    <w:tblStylePr w:type="lastRow">
      <w:pPr>
        <w:spacing w:before="0" w:after="0" w:line="240" w:lineRule="auto"/>
      </w:p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themeColor="background1"/>
      </w:rPr>
      <w:tblPr/>
      <w:tcPr>
        <w:tcBorders>
          <w:top w:val="nil" w:sz="0" w:space="0"/>
          <w:left w:val="nil" w:sz="0" w:space="0"/>
          <w:bottom w:val="single" w:color="auto" w:sz="18" w:space="0"/>
          <w:right w:val="nil" w:sz="0" w:space="0"/>
          <w:insideH w:val="nil" w:sz="0" w:space="0"/>
          <w:insideV w:val="nil" w:sz="0" w:space="0"/>
        </w:tcBorders>
        <w:shd w:val="clear" w:color="auto" w:fill="F79646" w:themeFill="accent6"/>
      </w:tcPr>
    </w:tblStylePr>
    <w:tblStylePr w:type="lastCol">
      <w:rPr>
        <w:b/>
        <w:bCs/>
        <w:color w:themeColor="background1"/>
      </w:rPr>
      <w:tblPr/>
      <w:tcPr>
        <w:tcBorders>
          <w:left w:val="nil" w:sz="0" w:space="0"/>
          <w:right w:val="nil" w:sz="0" w:space="0"/>
          <w:insideH w:val="nil" w:sz="0" w:space="0"/>
          <w:insideV w:val="nil" w:sz="0" w:space="0"/>
        </w:tcBorders>
        <w:shd w:val="clear" w:color="auto" w:fill="F79646" w:themeFill="accent6"/>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single" w:color="auto" w:sz="18" w:space="0"/>
          <w:right w:val="nil" w:sz="0" w:space="0"/>
          <w:insideH w:val="nil" w:sz="0" w:space="0"/>
          <w:insideV w:val="nil" w:sz="0" w:space="0"/>
        </w:tcBorders>
      </w:tcPr>
    </w:tblStylePr>
    <w:tblStylePr w:type="nwCell">
      <w:rPr>
        <w:color w:themeColor="background1"/>
      </w:rPr>
      <w:tblPr/>
      <w:tcPr>
        <w:tcBorders>
          <w:top w:val="single" w:color="auto" w:sz="18" w:space="0"/>
          <w:left w:val="nil" w:sz="0" w:space="0"/>
          <w:bottom w:val="single" w:color="auto" w:sz="18" w:space="0"/>
          <w:right w:val="nil" w:sz="0" w:space="0"/>
          <w:insideH w:val="nil" w:sz="0" w:space="0"/>
          <w:insideV w:val="nil" w:sz="0" w:space="0"/>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sz="0" w:space="0"/>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sz="0" w:space="0"/>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sz="0" w:space="0"/>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sz="0" w:space="0"/>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sz="0" w:space="0"/>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sz="0" w:space="0"/>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sz="0" w:space="0"/>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sz="0" w:space="0"/>
          <w:left w:val="nil" w:sz="0" w:space="0"/>
          <w:bottom w:val="single" w:color="000000" w:themeColor="text1" w:sz="24" w:space="0"/>
          <w:right w:val="nil" w:sz="0" w:space="0"/>
          <w:insideH w:val="nil" w:sz="0" w:space="0"/>
          <w:insideV w:val="nil" w:sz="0" w:space="0"/>
        </w:tcBorders>
        <w:shd w:val="clear" w:color="auto" w:fill="FFFFFF" w:themeFill="background1"/>
      </w:tcPr>
    </w:tblStylePr>
    <w:tblStylePr w:type="lastRow">
      <w:tblPr/>
      <w:tcPr>
        <w:tcBorders>
          <w:top w:val="single" w:color="000000" w:themeColor="text1" w:sz="8"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000000" w:themeColor="text1" w:sz="8" w:space="0"/>
          <w:insideH w:val="nil" w:sz="0" w:space="0"/>
          <w:insideV w:val="nil" w:sz="0" w:space="0"/>
        </w:tcBorders>
        <w:shd w:val="clear" w:color="auto" w:fill="FFFFFF" w:themeFill="background1"/>
      </w:tcPr>
    </w:tblStylePr>
    <w:tblStylePr w:type="lastCol">
      <w:tblPr/>
      <w:tcPr>
        <w:tcBorders>
          <w:top w:val="nil" w:sz="0" w:space="0"/>
          <w:left w:val="single" w:color="000000" w:themeColor="text1"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C0C0C0" w:themeFill="text1" w:themeFillTint="3f"/>
      </w:tcPr>
    </w:tblStylePr>
    <w:tblStylePr w:type="band1Horz">
      <w:tblPr/>
      <w:tcPr>
        <w:tcBorders>
          <w:top w:val="nil" w:sz="0" w:space="0"/>
          <w:bottom w:val="nil" w:sz="0" w:space="0"/>
          <w:insideH w:val="nil" w:sz="0" w:space="0"/>
          <w:insideV w:val="nil" w:sz="0" w:space="0"/>
        </w:tcBorders>
        <w:shd w:val="clear" w:color="auto" w:fill="C0C0C0" w:themeFill="text1"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sz="0" w:space="0"/>
          <w:left w:val="nil" w:sz="0" w:space="0"/>
          <w:bottom w:val="single" w:color="4F81BD" w:themeColor="accent1" w:sz="24" w:space="0"/>
          <w:right w:val="nil" w:sz="0" w:space="0"/>
          <w:insideH w:val="nil" w:sz="0" w:space="0"/>
          <w:insideV w:val="nil" w:sz="0" w:space="0"/>
        </w:tcBorders>
        <w:shd w:val="clear" w:color="auto" w:fill="FFFFFF" w:themeFill="background1"/>
      </w:tcPr>
    </w:tblStylePr>
    <w:tblStylePr w:type="lastRow">
      <w:tblPr/>
      <w:tcPr>
        <w:tcBorders>
          <w:top w:val="single" w:color="4F81BD" w:themeColor="accent1" w:sz="8"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4F81BD" w:themeColor="accent1" w:sz="8" w:space="0"/>
          <w:insideH w:val="nil" w:sz="0" w:space="0"/>
          <w:insideV w:val="nil" w:sz="0" w:space="0"/>
        </w:tcBorders>
        <w:shd w:val="clear" w:color="auto" w:fill="FFFFFF" w:themeFill="background1"/>
      </w:tcPr>
    </w:tblStylePr>
    <w:tblStylePr w:type="lastCol">
      <w:tblPr/>
      <w:tcPr>
        <w:tcBorders>
          <w:top w:val="nil" w:sz="0" w:space="0"/>
          <w:left w:val="single" w:color="4F81BD" w:themeColor="accent1"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D3DFEE" w:themeFill="accent1" w:themeFillTint="3f"/>
      </w:tcPr>
    </w:tblStylePr>
    <w:tblStylePr w:type="band1Horz">
      <w:tblPr/>
      <w:tcPr>
        <w:tcBorders>
          <w:top w:val="nil" w:sz="0" w:space="0"/>
          <w:bottom w:val="nil" w:sz="0" w:space="0"/>
          <w:insideH w:val="nil" w:sz="0" w:space="0"/>
          <w:insideV w:val="nil" w:sz="0" w:space="0"/>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sz="0" w:space="0"/>
          <w:left w:val="nil" w:sz="0" w:space="0"/>
          <w:bottom w:val="single" w:color="C0504D" w:themeColor="accent2" w:sz="24" w:space="0"/>
          <w:right w:val="nil" w:sz="0" w:space="0"/>
          <w:insideH w:val="nil" w:sz="0" w:space="0"/>
          <w:insideV w:val="nil" w:sz="0" w:space="0"/>
        </w:tcBorders>
        <w:shd w:val="clear" w:color="auto" w:fill="FFFFFF" w:themeFill="background1"/>
      </w:tcPr>
    </w:tblStylePr>
    <w:tblStylePr w:type="lastRow">
      <w:tblPr/>
      <w:tcPr>
        <w:tcBorders>
          <w:top w:val="single" w:color="C0504D" w:themeColor="accent2" w:sz="8"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C0504D" w:themeColor="accent2" w:sz="8" w:space="0"/>
          <w:insideH w:val="nil" w:sz="0" w:space="0"/>
          <w:insideV w:val="nil" w:sz="0" w:space="0"/>
        </w:tcBorders>
        <w:shd w:val="clear" w:color="auto" w:fill="FFFFFF" w:themeFill="background1"/>
      </w:tcPr>
    </w:tblStylePr>
    <w:tblStylePr w:type="lastCol">
      <w:tblPr/>
      <w:tcPr>
        <w:tcBorders>
          <w:top w:val="nil" w:sz="0" w:space="0"/>
          <w:left w:val="single" w:color="C0504D" w:themeColor="accent2"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EFD3D2" w:themeFill="accent2" w:themeFillTint="3f"/>
      </w:tcPr>
    </w:tblStylePr>
    <w:tblStylePr w:type="band1Horz">
      <w:tblPr/>
      <w:tcPr>
        <w:tcBorders>
          <w:top w:val="nil" w:sz="0" w:space="0"/>
          <w:bottom w:val="nil" w:sz="0" w:space="0"/>
          <w:insideH w:val="nil" w:sz="0" w:space="0"/>
          <w:insideV w:val="nil" w:sz="0" w:space="0"/>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sz="0" w:space="0"/>
          <w:left w:val="nil" w:sz="0" w:space="0"/>
          <w:bottom w:val="single" w:color="9BBB59" w:themeColor="accent3" w:sz="24" w:space="0"/>
          <w:right w:val="nil" w:sz="0" w:space="0"/>
          <w:insideH w:val="nil" w:sz="0" w:space="0"/>
          <w:insideV w:val="nil" w:sz="0" w:space="0"/>
        </w:tcBorders>
        <w:shd w:val="clear" w:color="auto" w:fill="FFFFFF" w:themeFill="background1"/>
      </w:tcPr>
    </w:tblStylePr>
    <w:tblStylePr w:type="lastRow">
      <w:tblPr/>
      <w:tcPr>
        <w:tcBorders>
          <w:top w:val="single" w:color="9BBB59" w:themeColor="accent3" w:sz="8"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9BBB59" w:themeColor="accent3" w:sz="8" w:space="0"/>
          <w:insideH w:val="nil" w:sz="0" w:space="0"/>
          <w:insideV w:val="nil" w:sz="0" w:space="0"/>
        </w:tcBorders>
        <w:shd w:val="clear" w:color="auto" w:fill="FFFFFF" w:themeFill="background1"/>
      </w:tcPr>
    </w:tblStylePr>
    <w:tblStylePr w:type="lastCol">
      <w:tblPr/>
      <w:tcPr>
        <w:tcBorders>
          <w:top w:val="nil" w:sz="0" w:space="0"/>
          <w:left w:val="single" w:color="9BBB59" w:themeColor="accent3"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E6EED5" w:themeFill="accent3" w:themeFillTint="3f"/>
      </w:tcPr>
    </w:tblStylePr>
    <w:tblStylePr w:type="band1Horz">
      <w:tblPr/>
      <w:tcPr>
        <w:tcBorders>
          <w:top w:val="nil" w:sz="0" w:space="0"/>
          <w:bottom w:val="nil" w:sz="0" w:space="0"/>
          <w:insideH w:val="nil" w:sz="0" w:space="0"/>
          <w:insideV w:val="nil" w:sz="0" w:space="0"/>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sz="0" w:space="0"/>
          <w:left w:val="nil" w:sz="0" w:space="0"/>
          <w:bottom w:val="single" w:color="8064A2" w:themeColor="accent4" w:sz="24" w:space="0"/>
          <w:right w:val="nil" w:sz="0" w:space="0"/>
          <w:insideH w:val="nil" w:sz="0" w:space="0"/>
          <w:insideV w:val="nil" w:sz="0" w:space="0"/>
        </w:tcBorders>
        <w:shd w:val="clear" w:color="auto" w:fill="FFFFFF" w:themeFill="background1"/>
      </w:tcPr>
    </w:tblStylePr>
    <w:tblStylePr w:type="lastRow">
      <w:tblPr/>
      <w:tcPr>
        <w:tcBorders>
          <w:top w:val="single" w:color="8064A2" w:themeColor="accent4" w:sz="8"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8064A2" w:themeColor="accent4" w:sz="8" w:space="0"/>
          <w:insideH w:val="nil" w:sz="0" w:space="0"/>
          <w:insideV w:val="nil" w:sz="0" w:space="0"/>
        </w:tcBorders>
        <w:shd w:val="clear" w:color="auto" w:fill="FFFFFF" w:themeFill="background1"/>
      </w:tcPr>
    </w:tblStylePr>
    <w:tblStylePr w:type="lastCol">
      <w:tblPr/>
      <w:tcPr>
        <w:tcBorders>
          <w:top w:val="nil" w:sz="0" w:space="0"/>
          <w:left w:val="single" w:color="8064A2" w:themeColor="accent4"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DFD8E8" w:themeFill="accent4" w:themeFillTint="3f"/>
      </w:tcPr>
    </w:tblStylePr>
    <w:tblStylePr w:type="band1Horz">
      <w:tblPr/>
      <w:tcPr>
        <w:tcBorders>
          <w:top w:val="nil" w:sz="0" w:space="0"/>
          <w:bottom w:val="nil" w:sz="0" w:space="0"/>
          <w:insideH w:val="nil" w:sz="0" w:space="0"/>
          <w:insideV w:val="nil" w:sz="0" w:space="0"/>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sz="0" w:space="0"/>
          <w:left w:val="nil" w:sz="0" w:space="0"/>
          <w:bottom w:val="single" w:color="4BACC6" w:themeColor="accent5" w:sz="24" w:space="0"/>
          <w:right w:val="nil" w:sz="0" w:space="0"/>
          <w:insideH w:val="nil" w:sz="0" w:space="0"/>
          <w:insideV w:val="nil" w:sz="0" w:space="0"/>
        </w:tcBorders>
        <w:shd w:val="clear" w:color="auto" w:fill="FFFFFF" w:themeFill="background1"/>
      </w:tcPr>
    </w:tblStylePr>
    <w:tblStylePr w:type="lastRow">
      <w:tblPr/>
      <w:tcPr>
        <w:tcBorders>
          <w:top w:val="single" w:color="4BACC6" w:themeColor="accent5" w:sz="8"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4BACC6" w:themeColor="accent5" w:sz="8" w:space="0"/>
          <w:insideH w:val="nil" w:sz="0" w:space="0"/>
          <w:insideV w:val="nil" w:sz="0" w:space="0"/>
        </w:tcBorders>
        <w:shd w:val="clear" w:color="auto" w:fill="FFFFFF" w:themeFill="background1"/>
      </w:tcPr>
    </w:tblStylePr>
    <w:tblStylePr w:type="lastCol">
      <w:tblPr/>
      <w:tcPr>
        <w:tcBorders>
          <w:top w:val="nil" w:sz="0" w:space="0"/>
          <w:left w:val="single" w:color="4BACC6" w:themeColor="accent5"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D2EAF1" w:themeFill="accent5" w:themeFillTint="3f"/>
      </w:tcPr>
    </w:tblStylePr>
    <w:tblStylePr w:type="band1Horz">
      <w:tblPr/>
      <w:tcPr>
        <w:tcBorders>
          <w:top w:val="nil" w:sz="0" w:space="0"/>
          <w:bottom w:val="nil" w:sz="0" w:space="0"/>
          <w:insideH w:val="nil" w:sz="0" w:space="0"/>
          <w:insideV w:val="nil" w:sz="0" w:space="0"/>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sz="0" w:space="0"/>
          <w:left w:val="nil" w:sz="0" w:space="0"/>
          <w:bottom w:val="single" w:color="F79646" w:themeColor="accent6" w:sz="24" w:space="0"/>
          <w:right w:val="nil" w:sz="0" w:space="0"/>
          <w:insideH w:val="nil" w:sz="0" w:space="0"/>
          <w:insideV w:val="nil" w:sz="0" w:space="0"/>
        </w:tcBorders>
        <w:shd w:val="clear" w:color="auto" w:fill="FFFFFF" w:themeFill="background1"/>
      </w:tcPr>
    </w:tblStylePr>
    <w:tblStylePr w:type="lastRow">
      <w:tblPr/>
      <w:tcPr>
        <w:tcBorders>
          <w:top w:val="single" w:color="F79646" w:themeColor="accent6" w:sz="8"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F79646" w:themeColor="accent6" w:sz="8" w:space="0"/>
          <w:insideH w:val="nil" w:sz="0" w:space="0"/>
          <w:insideV w:val="nil" w:sz="0" w:space="0"/>
        </w:tcBorders>
        <w:shd w:val="clear" w:color="auto" w:fill="FFFFFF" w:themeFill="background1"/>
      </w:tcPr>
    </w:tblStylePr>
    <w:tblStylePr w:type="lastCol">
      <w:tblPr/>
      <w:tcPr>
        <w:tcBorders>
          <w:top w:val="nil" w:sz="0" w:space="0"/>
          <w:left w:val="single" w:color="F79646" w:themeColor="accent6"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FDE4D0" w:themeFill="accent6" w:themeFillTint="3f"/>
      </w:tcPr>
    </w:tblStylePr>
    <w:tblStylePr w:type="band1Horz">
      <w:tblPr/>
      <w:tcPr>
        <w:tcBorders>
          <w:top w:val="nil" w:sz="0" w:space="0"/>
          <w:bottom w:val="nil" w:sz="0" w:space="0"/>
          <w:insideH w:val="nil" w:sz="0" w:space="0"/>
          <w:insideV w:val="nil" w:sz="0" w:space="0"/>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themeColor="text1"/>
      </w:rPr>
      <w:tblPr/>
      <w:tcPr>
        <w:tcBorders>
          <w:top w:val="nil" w:sz="0" w:space="0"/>
          <w:left w:val="nil" w:sz="0" w:space="0"/>
          <w:bottom w:val="nil" w:sz="0" w:space="0"/>
          <w:right w:val="nil" w:sz="0" w:space="0"/>
          <w:insideH w:val="nil" w:sz="0" w:space="0"/>
          <w:insideV w:val="nil" w:sz="0" w:space="0"/>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themeColor="text1"/>
      </w:rPr>
      <w:tblPr/>
      <w:tcPr>
        <w:tcBorders>
          <w:top w:val="nil" w:sz="0" w:space="0"/>
          <w:left w:val="nil" w:sz="0" w:space="0"/>
          <w:bottom w:val="nil" w:sz="0" w:space="0"/>
          <w:right w:val="nil" w:sz="0" w:space="0"/>
          <w:insideH w:val="nil" w:sz="0" w:space="0"/>
          <w:insideV w:val="nil" w:sz="0" w:space="0"/>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themeColor="text1"/>
      </w:rPr>
      <w:tblPr/>
      <w:tcPr>
        <w:tcBorders>
          <w:top w:val="nil" w:sz="0" w:space="0"/>
          <w:left w:val="nil" w:sz="0" w:space="0"/>
          <w:bottom w:val="nil" w:sz="0" w:space="0"/>
          <w:right w:val="nil" w:sz="0" w:space="0"/>
          <w:insideH w:val="nil" w:sz="0" w:space="0"/>
          <w:insideV w:val="nil" w:sz="0" w:space="0"/>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themeColor="text1"/>
      </w:rPr>
      <w:tblPr/>
      <w:tcPr>
        <w:tcBorders>
          <w:top w:val="nil" w:sz="0" w:space="0"/>
          <w:left w:val="nil" w:sz="0" w:space="0"/>
          <w:bottom w:val="nil" w:sz="0" w:space="0"/>
          <w:right w:val="nil" w:sz="0" w:space="0"/>
          <w:insideH w:val="nil" w:sz="0" w:space="0"/>
          <w:insideV w:val="nil" w:sz="0" w:space="0"/>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themeColor="text1"/>
      </w:rPr>
      <w:tblPr/>
      <w:tcPr>
        <w:tcBorders>
          <w:top w:val="nil" w:sz="0" w:space="0"/>
          <w:left w:val="nil" w:sz="0" w:space="0"/>
          <w:bottom w:val="nil" w:sz="0" w:space="0"/>
          <w:right w:val="nil" w:sz="0" w:space="0"/>
          <w:insideH w:val="nil" w:sz="0" w:space="0"/>
          <w:insideV w:val="nil" w:sz="0" w:space="0"/>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themeColor="text1"/>
      </w:rPr>
      <w:tblPr/>
      <w:tcPr>
        <w:tcBorders>
          <w:top w:val="nil" w:sz="0" w:space="0"/>
          <w:left w:val="nil" w:sz="0" w:space="0"/>
          <w:bottom w:val="nil" w:sz="0" w:space="0"/>
          <w:right w:val="nil" w:sz="0" w:space="0"/>
          <w:insideH w:val="nil" w:sz="0" w:space="0"/>
          <w:insideV w:val="nil" w:sz="0" w:space="0"/>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themeColor="text1"/>
      </w:rPr>
      <w:tblPr/>
      <w:tcPr>
        <w:tcBorders>
          <w:top w:val="nil" w:sz="0" w:space="0"/>
          <w:left w:val="nil" w:sz="0" w:space="0"/>
          <w:bottom w:val="nil" w:sz="0" w:space="0"/>
          <w:right w:val="nil" w:sz="0" w:space="0"/>
          <w:insideH w:val="nil" w:sz="0" w:space="0"/>
          <w:insideV w:val="nil" w:sz="0" w:space="0"/>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000000" w:themeFill="text1"/>
      </w:tcPr>
    </w:tblStylePr>
    <w:tblStylePr w:type="lastCol">
      <w:rPr>
        <w:b/>
        <w:bCs/>
        <w:i w:val="0"/>
        <w:color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4F81BD" w:themeFill="accent1"/>
      </w:tcPr>
    </w:tblStylePr>
    <w:tblStylePr w:type="lastCol">
      <w:rPr>
        <w:b/>
        <w:bCs/>
        <w:i w:val="0"/>
        <w:color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C0504D" w:themeFill="accent2"/>
      </w:tcPr>
    </w:tblStylePr>
    <w:tblStylePr w:type="lastCol">
      <w:rPr>
        <w:b/>
        <w:bCs/>
        <w:i w:val="0"/>
        <w:color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9BBB59" w:themeFill="accent3"/>
      </w:tcPr>
    </w:tblStylePr>
    <w:tblStylePr w:type="lastCol">
      <w:rPr>
        <w:b/>
        <w:bCs/>
        <w:i w:val="0"/>
        <w:color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8064A2" w:themeFill="accent4"/>
      </w:tcPr>
    </w:tblStylePr>
    <w:tblStylePr w:type="lastCol">
      <w:rPr>
        <w:b/>
        <w:bCs/>
        <w:i w:val="0"/>
        <w:color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4BACC6" w:themeFill="accent5"/>
      </w:tcPr>
    </w:tblStylePr>
    <w:tblStylePr w:type="lastCol">
      <w:rPr>
        <w:b/>
        <w:bCs/>
        <w:i w:val="0"/>
        <w:color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F79646" w:themeFill="accent6"/>
      </w:tcPr>
    </w:tblStylePr>
    <w:tblStylePr w:type="lastCol">
      <w:rPr>
        <w:b/>
        <w:bCs/>
        <w:i w:val="0"/>
        <w:color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000000" w:themeFill="text1"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000000" w:themeFill="text1"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000000" w:themeFill="text1"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000000" w:themeFill="text1"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243F60" w:themeFill="accent1"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365F91" w:themeFill="accent1"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365F91" w:themeFill="accent1"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365F91" w:themeFill="accent1"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622423" w:themeFill="accent2"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943634" w:themeFill="accent2"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943634" w:themeFill="accent2"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943634" w:themeFill="accent2"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4E6128" w:themeFill="accent3"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76923C" w:themeFill="accent3"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76923C" w:themeFill="accent3"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76923C" w:themeFill="accent3"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3F3151" w:themeFill="accent4"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5F497A" w:themeFill="accent4"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5F497A" w:themeFill="accent4"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5F497A" w:themeFill="accent4"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205867" w:themeFill="accent5"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31849B" w:themeFill="accent5"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31849B" w:themeFill="accent5"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31849B" w:themeFill="accent5"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974706" w:themeFill="accent6"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E36C0A" w:themeFill="accent6"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E36C0A" w:themeFill="accent6"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E36C0A" w:themeFill="accent6"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sz="0" w:space="0"/>
          <w:left w:val="nil" w:sz="0" w:space="0"/>
          <w:bottom w:val="single" w:color="C0504D" w:themeColor="accent2" w:sz="24" w:space="0"/>
          <w:right w:val="nil" w:sz="0" w:space="0"/>
          <w:insideH w:val="nil" w:sz="0" w:space="0"/>
          <w:insideV w:val="nil" w:sz="0" w:space="0"/>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sz="0" w:space="0"/>
          <w:left w:val="nil" w:sz="0" w:space="0"/>
          <w:bottom w:val="nil" w:sz="0" w:space="0"/>
          <w:right w:val="nil" w:sz="0" w:space="0"/>
          <w:insideH w:val="single" w:color="000000" w:themeColor="text1" w:sz="4" w:space="0"/>
          <w:insideV w:val="nil" w:sz="0" w:space="0"/>
        </w:tcBorders>
        <w:shd w:val="clear" w:color="auto" w:fill="000000" w:themeFill="text1" w:themeFillShade="99"/>
      </w:tcPr>
    </w:tblStylePr>
    <w:tblStylePr w:type="lastCol">
      <w:rPr>
        <w:color w:themeColor="background1"/>
      </w:rPr>
      <w:tblPr/>
      <w:tcPr>
        <w:tcBorders>
          <w:top w:val="nil" w:sz="0" w:space="0"/>
          <w:left w:val="nil" w:sz="0" w:space="0"/>
          <w:bottom w:val="nil" w:sz="0" w:space="0"/>
          <w:right w:val="nil" w:sz="0" w:space="0"/>
          <w:insideH w:val="nil" w:sz="0" w:space="0"/>
          <w:insideV w:val="nil" w:sz="0" w:space="0"/>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sz="0" w:space="0"/>
          <w:left w:val="nil" w:sz="0" w:space="0"/>
          <w:bottom w:val="single" w:color="C0504D" w:themeColor="accent2" w:sz="24" w:space="0"/>
          <w:right w:val="nil" w:sz="0" w:space="0"/>
          <w:insideH w:val="nil" w:sz="0" w:space="0"/>
          <w:insideV w:val="nil" w:sz="0" w:space="0"/>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sz="0" w:space="0"/>
          <w:left w:val="nil" w:sz="0" w:space="0"/>
          <w:bottom w:val="nil" w:sz="0" w:space="0"/>
          <w:right w:val="nil" w:sz="0" w:space="0"/>
          <w:insideH w:val="single" w:color="2C4C74" w:themeColor="accent1" w:sz="4" w:space="0"/>
          <w:insideV w:val="nil" w:sz="0" w:space="0"/>
        </w:tcBorders>
        <w:shd w:val="clear" w:color="auto" w:fill="2C4C74" w:themeFill="accent1" w:themeFillShade="99"/>
      </w:tcPr>
    </w:tblStylePr>
    <w:tblStylePr w:type="lastCol">
      <w:rPr>
        <w:color w:themeColor="background1"/>
      </w:rPr>
      <w:tblPr/>
      <w:tcPr>
        <w:tcBorders>
          <w:top w:val="nil" w:sz="0" w:space="0"/>
          <w:left w:val="nil" w:sz="0" w:space="0"/>
          <w:bottom w:val="nil" w:sz="0" w:space="0"/>
          <w:right w:val="nil" w:sz="0" w:space="0"/>
          <w:insideH w:val="nil" w:sz="0" w:space="0"/>
          <w:insideV w:val="nil" w:sz="0" w:space="0"/>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sz="0" w:space="0"/>
          <w:left w:val="nil" w:sz="0" w:space="0"/>
          <w:bottom w:val="single" w:color="C0504D" w:themeColor="accent2" w:sz="24" w:space="0"/>
          <w:right w:val="nil" w:sz="0" w:space="0"/>
          <w:insideH w:val="nil" w:sz="0" w:space="0"/>
          <w:insideV w:val="nil" w:sz="0" w:space="0"/>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sz="0" w:space="0"/>
          <w:left w:val="nil" w:sz="0" w:space="0"/>
          <w:bottom w:val="nil" w:sz="0" w:space="0"/>
          <w:right w:val="nil" w:sz="0" w:space="0"/>
          <w:insideH w:val="single" w:color="772C2A" w:themeColor="accent2" w:sz="4" w:space="0"/>
          <w:insideV w:val="nil" w:sz="0" w:space="0"/>
        </w:tcBorders>
        <w:shd w:val="clear" w:color="auto" w:fill="772C2A" w:themeFill="accent2" w:themeFillShade="99"/>
      </w:tcPr>
    </w:tblStylePr>
    <w:tblStylePr w:type="lastCol">
      <w:rPr>
        <w:color w:themeColor="background1"/>
      </w:rPr>
      <w:tblPr/>
      <w:tcPr>
        <w:tcBorders>
          <w:top w:val="nil" w:sz="0" w:space="0"/>
          <w:left w:val="nil" w:sz="0" w:space="0"/>
          <w:bottom w:val="nil" w:sz="0" w:space="0"/>
          <w:right w:val="nil" w:sz="0" w:space="0"/>
          <w:insideH w:val="nil" w:sz="0" w:space="0"/>
          <w:insideV w:val="nil" w:sz="0" w:space="0"/>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sz="0" w:space="0"/>
          <w:left w:val="nil" w:sz="0" w:space="0"/>
          <w:bottom w:val="single" w:color="8064A2" w:themeColor="accent4" w:sz="24" w:space="0"/>
          <w:right w:val="nil" w:sz="0" w:space="0"/>
          <w:insideH w:val="nil" w:sz="0" w:space="0"/>
          <w:insideV w:val="nil" w:sz="0" w:space="0"/>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sz="0" w:space="0"/>
          <w:left w:val="nil" w:sz="0" w:space="0"/>
          <w:bottom w:val="nil" w:sz="0" w:space="0"/>
          <w:right w:val="nil" w:sz="0" w:space="0"/>
          <w:insideH w:val="single" w:color="5E7530" w:themeColor="accent3" w:sz="4" w:space="0"/>
          <w:insideV w:val="nil" w:sz="0" w:space="0"/>
        </w:tcBorders>
        <w:shd w:val="clear" w:color="auto" w:fill="5E7530" w:themeFill="accent3" w:themeFillShade="99"/>
      </w:tcPr>
    </w:tblStylePr>
    <w:tblStylePr w:type="lastCol">
      <w:rPr>
        <w:color w:themeColor="background1"/>
      </w:rPr>
      <w:tblPr/>
      <w:tcPr>
        <w:tcBorders>
          <w:top w:val="nil" w:sz="0" w:space="0"/>
          <w:left w:val="nil" w:sz="0" w:space="0"/>
          <w:bottom w:val="nil" w:sz="0" w:space="0"/>
          <w:right w:val="nil" w:sz="0" w:space="0"/>
          <w:insideH w:val="nil" w:sz="0" w:space="0"/>
          <w:insideV w:val="nil" w:sz="0" w:space="0"/>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sz="0" w:space="0"/>
          <w:left w:val="nil" w:sz="0" w:space="0"/>
          <w:bottom w:val="single" w:color="9BBB59" w:themeColor="accent3" w:sz="24" w:space="0"/>
          <w:right w:val="nil" w:sz="0" w:space="0"/>
          <w:insideH w:val="nil" w:sz="0" w:space="0"/>
          <w:insideV w:val="nil" w:sz="0" w:space="0"/>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sz="0" w:space="0"/>
          <w:left w:val="nil" w:sz="0" w:space="0"/>
          <w:bottom w:val="nil" w:sz="0" w:space="0"/>
          <w:right w:val="nil" w:sz="0" w:space="0"/>
          <w:insideH w:val="single" w:color="4C3B62" w:themeColor="accent4" w:sz="4" w:space="0"/>
          <w:insideV w:val="nil" w:sz="0" w:space="0"/>
        </w:tcBorders>
        <w:shd w:val="clear" w:color="auto" w:fill="4C3B62" w:themeFill="accent4" w:themeFillShade="99"/>
      </w:tcPr>
    </w:tblStylePr>
    <w:tblStylePr w:type="lastCol">
      <w:rPr>
        <w:color w:themeColor="background1"/>
      </w:rPr>
      <w:tblPr/>
      <w:tcPr>
        <w:tcBorders>
          <w:top w:val="nil" w:sz="0" w:space="0"/>
          <w:left w:val="nil" w:sz="0" w:space="0"/>
          <w:bottom w:val="nil" w:sz="0" w:space="0"/>
          <w:right w:val="nil" w:sz="0" w:space="0"/>
          <w:insideH w:val="nil" w:sz="0" w:space="0"/>
          <w:insideV w:val="nil" w:sz="0" w:space="0"/>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sz="0" w:space="0"/>
          <w:left w:val="nil" w:sz="0" w:space="0"/>
          <w:bottom w:val="single" w:color="F79646" w:themeColor="accent6" w:sz="24" w:space="0"/>
          <w:right w:val="nil" w:sz="0" w:space="0"/>
          <w:insideH w:val="nil" w:sz="0" w:space="0"/>
          <w:insideV w:val="nil" w:sz="0" w:space="0"/>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sz="0" w:space="0"/>
          <w:left w:val="nil" w:sz="0" w:space="0"/>
          <w:bottom w:val="nil" w:sz="0" w:space="0"/>
          <w:right w:val="nil" w:sz="0" w:space="0"/>
          <w:insideH w:val="single" w:color="276A7C" w:themeColor="accent5" w:sz="4" w:space="0"/>
          <w:insideV w:val="nil" w:sz="0" w:space="0"/>
        </w:tcBorders>
        <w:shd w:val="clear" w:color="auto" w:fill="276A7C" w:themeFill="accent5" w:themeFillShade="99"/>
      </w:tcPr>
    </w:tblStylePr>
    <w:tblStylePr w:type="lastCol">
      <w:rPr>
        <w:color w:themeColor="background1"/>
      </w:rPr>
      <w:tblPr/>
      <w:tcPr>
        <w:tcBorders>
          <w:top w:val="nil" w:sz="0" w:space="0"/>
          <w:left w:val="nil" w:sz="0" w:space="0"/>
          <w:bottom w:val="nil" w:sz="0" w:space="0"/>
          <w:right w:val="nil" w:sz="0" w:space="0"/>
          <w:insideH w:val="nil" w:sz="0" w:space="0"/>
          <w:insideV w:val="nil" w:sz="0" w:space="0"/>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sz="0" w:space="0"/>
          <w:left w:val="nil" w:sz="0" w:space="0"/>
          <w:bottom w:val="single" w:color="4BACC6" w:themeColor="accent5" w:sz="24" w:space="0"/>
          <w:right w:val="nil" w:sz="0" w:space="0"/>
          <w:insideH w:val="nil" w:sz="0" w:space="0"/>
          <w:insideV w:val="nil" w:sz="0" w:space="0"/>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sz="0" w:space="0"/>
          <w:left w:val="nil" w:sz="0" w:space="0"/>
          <w:bottom w:val="nil" w:sz="0" w:space="0"/>
          <w:right w:val="nil" w:sz="0" w:space="0"/>
          <w:insideH w:val="single" w:color="B65608" w:themeColor="accent6" w:sz="4" w:space="0"/>
          <w:insideV w:val="nil" w:sz="0" w:space="0"/>
        </w:tcBorders>
        <w:shd w:val="clear" w:color="auto" w:fill="B65608" w:themeFill="accent6" w:themeFillShade="99"/>
      </w:tcPr>
    </w:tblStylePr>
    <w:tblStylePr w:type="lastCol">
      <w:rPr>
        <w:color w:themeColor="background1"/>
      </w:rPr>
      <w:tblPr/>
      <w:tcPr>
        <w:tcBorders>
          <w:top w:val="nil" w:sz="0" w:space="0"/>
          <w:left w:val="nil" w:sz="0" w:space="0"/>
          <w:bottom w:val="nil" w:sz="0" w:space="0"/>
          <w:right w:val="nil" w:sz="0" w:space="0"/>
          <w:insideH w:val="nil" w:sz="0" w:space="0"/>
          <w:insideV w:val="nil" w:sz="0" w:space="0"/>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pw9LhoIIGSP1Jvof9pQhjZpH1xw==">CgMxLjA4AHIhMXR3am9oWGpfT2lyc0VSVVRxY1pyMmNnT1V3NFV0YmNa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LibreOffice/25.2.4.3$Linux_X86_64 LibreOffice_project/520$Build-3</Application>
  <AppVersion>15.0000</AppVersion>
  <Pages>6</Pages>
  <Words>370</Words>
  <Characters>2262</Characters>
  <CharactersWithSpaces>2773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
  <dc:language>en-US</dc:language>
  <cp:lastModifiedBy/>
  <dcterms:modified xsi:type="dcterms:W3CDTF">2025-07-03T00:15:11Z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